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2 – Implementing Dependency Injection</w:t>
      </w:r>
    </w:p>
    <w:p>
      <w:pPr>
        <w:pStyle w:val="Heading2"/>
      </w:pPr>
      <w:r>
        <w:t>1. Objective</w:t>
      </w:r>
    </w:p>
    <w:p>
      <w:r>
        <w:rPr>
          <w:sz w:val="22"/>
        </w:rPr>
        <w:t>To implement Dependency Injection (DI) in a Spring-based Library Management Application using Spring's Inversion of Control (IoC) container via XML configuration.</w:t>
      </w:r>
    </w:p>
    <w:p>
      <w:pPr>
        <w:pStyle w:val="Heading2"/>
      </w:pPr>
      <w:r>
        <w:t>2. Problem Statement / Scenario</w:t>
      </w:r>
    </w:p>
    <w:p>
      <w:r>
        <w:rPr>
          <w:sz w:val="22"/>
        </w:rPr>
        <w:t>We aim to establish proper dependency management between the BookService and BookRepository classes. The goal is to inject BookRepository into BookService using setter injection defined in the applicationContext.xml.</w:t>
      </w:r>
    </w:p>
    <w:p>
      <w:pPr>
        <w:pStyle w:val="Heading2"/>
      </w:pPr>
      <w:r>
        <w:t>3. Implementation Steps</w:t>
      </w:r>
    </w:p>
    <w:p>
      <w:pPr>
        <w:pStyle w:val="Heading3"/>
      </w:pPr>
      <w:r>
        <w:t>Step 1: XML Configuration (applicationContext.xml)</w:t>
      </w:r>
    </w:p>
    <w:p>
      <w:r>
        <w:br/>
        <w:t>&lt;beans xmlns="http://www.springframework.org/schema/beans"</w:t>
        <w:br/>
        <w:t xml:space="preserve">       xmlns:xsi="http://www.w3.org/2001/XMLSchema-instance"</w:t>
        <w:br/>
        <w:t xml:space="preserve">       xsi:schemaLocation="http://www.springframework.org/schema/beans</w:t>
        <w:br/>
        <w:t xml:space="preserve">           http://www.springframework.org/schema/beans/spring-beans.xsd"&gt;</w:t>
        <w:br/>
        <w:br/>
        <w:t xml:space="preserve">    &lt;!-- BookRepository Bean --&gt;</w:t>
        <w:br/>
        <w:t xml:space="preserve">    &lt;bean id="bookRepository" class="com.example.repository.BookRepository" /&gt;</w:t>
        <w:br/>
        <w:br/>
        <w:t xml:space="preserve">    &lt;!-- BookService Bean with Setter Injection --&gt;</w:t>
        <w:br/>
        <w:t xml:space="preserve">    &lt;bean id="bookService" class="com.example.service.BookService"&gt;</w:t>
        <w:br/>
        <w:t xml:space="preserve">        &lt;property name="bookRepository" ref="bookRepository" /&gt;</w:t>
        <w:br/>
        <w:t xml:space="preserve">    &lt;/bean&gt;</w:t>
        <w:br/>
        <w:br/>
        <w:t>&lt;/beans&gt;</w:t>
        <w:br/>
      </w:r>
    </w:p>
    <w:p>
      <w:pPr>
        <w:pStyle w:val="Heading3"/>
      </w:pPr>
      <w:r>
        <w:t>Step 2: Update BookService Class</w:t>
      </w:r>
    </w:p>
    <w:p>
      <w:r>
        <w:br/>
        <w:t>package com.example.service;</w:t>
        <w:br/>
        <w:br/>
        <w:t>import com.example.repository.BookRepository;</w:t>
        <w:br/>
        <w:br/>
        <w:t>public class BookService {</w:t>
        <w:br/>
        <w:br/>
        <w:t xml:space="preserve">    private BookRepository bookRepository;</w:t>
        <w:br/>
        <w:br/>
        <w:t xml:space="preserve">    // Setter for Dependency Injection</w:t>
        <w:br/>
        <w:t xml:space="preserve">    public void setBookRepository(BookRepository bookRepository) {</w:t>
        <w:br/>
        <w:t xml:space="preserve">        this.bookRepository = bookRepository;</w:t>
        <w:br/>
        <w:t xml:space="preserve">    }</w:t>
        <w:br/>
        <w:br/>
        <w:t xml:space="preserve">    public void listBooks() {</w:t>
        <w:br/>
        <w:t xml:space="preserve">        bookRepository.fetchAllBooks();</w:t>
        <w:br/>
        <w:t xml:space="preserve">    }</w:t>
        <w:br/>
        <w:t>}</w:t>
        <w:br/>
      </w:r>
    </w:p>
    <w:p>
      <w:pPr>
        <w:pStyle w:val="Heading3"/>
      </w:pPr>
      <w:r>
        <w:t>Step 3: Test the Configuration (LibraryManagementApplication.java)</w:t>
      </w:r>
    </w:p>
    <w:p>
      <w:r>
        <w:br/>
        <w:t>package com.example;</w:t>
        <w:br/>
        <w:br/>
        <w:t>import org.springframework.context.ApplicationContext;</w:t>
        <w:br/>
        <w:t>import org.springframework.context.support.ClassPathXmlApplicationContext;</w:t>
        <w:br/>
        <w:t>import com.example.service.BookService;</w:t>
        <w:br/>
        <w:br/>
        <w:t>public class LibraryManagementApplication {</w:t>
        <w:br/>
        <w:t xml:space="preserve">    public static void main(String[] args) {</w:t>
        <w:br/>
        <w:t xml:space="preserve">        ApplicationContext context = new ClassPathXmlApplicationContext("applicationContext.xml");</w:t>
        <w:br/>
        <w:t xml:space="preserve">        BookService bookService = (BookService) context.getBean("bookService");</w:t>
        <w:br/>
        <w:br/>
        <w:t xml:space="preserve">        // Test the DI by calling a method</w:t>
        <w:br/>
        <w:t xml:space="preserve">        bookService.listBooks();</w:t>
        <w:br/>
        <w:t xml:space="preserve">    }</w:t>
        <w:br/>
        <w:t>}</w:t>
        <w:br/>
      </w:r>
    </w:p>
    <w:p>
      <w:pPr>
        <w:pStyle w:val="Heading2"/>
      </w:pPr>
      <w:r>
        <w:t>4. Output Verification</w:t>
      </w:r>
    </w:p>
    <w:p>
      <w:r>
        <w:br/>
        <w:t>[INFO] Spring Context Initialized Successfully.</w:t>
        <w:br/>
        <w:t>[INFO] BookRepository: Fetching all books from database...</w:t>
        <w:br/>
      </w:r>
    </w:p>
    <w:p>
      <w:pPr>
        <w:pStyle w:val="Heading2"/>
      </w:pPr>
      <w:r>
        <w:t>5. Conclusion</w:t>
      </w:r>
    </w:p>
    <w:p>
      <w:r>
        <w:rPr>
          <w:sz w:val="22"/>
        </w:rPr>
        <w:t>Using Spring's IoC container and DI, we cleanly separated responsibilities and achieved loose coupling between components. This setup ensures easier testing, better maintainability, and flexible configuration in our Library Management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