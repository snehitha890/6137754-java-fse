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Exercise 4 – Maven Project Setup with Spring</w:t>
      </w:r>
    </w:p>
    <w:p>
      <w:pPr>
        <w:pStyle w:val="Heading2"/>
      </w:pPr>
      <w:r>
        <w:t>1. Objective</w:t>
      </w:r>
    </w:p>
    <w:p>
      <w:r>
        <w:t>To set up a Maven-based Java project named LibraryManagement, configure it with Spring dependencies and use Maven Compiler Plugin to compile using Java 1.8.</w:t>
      </w:r>
    </w:p>
    <w:p>
      <w:pPr>
        <w:pStyle w:val="Heading2"/>
      </w:pPr>
      <w:r>
        <w:t>2. Algorithm</w:t>
      </w:r>
    </w:p>
    <w:p>
      <w:r>
        <w:br/>
        <w:t>Step 1: Create a Maven project using the Maven archetype generator.</w:t>
        <w:br/>
        <w:t>Step 2: Navigate to the generated project directory.</w:t>
        <w:br/>
        <w:t>Step 3: Open the pom.xml file.</w:t>
        <w:br/>
        <w:t>Step 4: Add dependencies for Spring Context, AOP, and WebMVC.</w:t>
        <w:br/>
        <w:t>Step 5: Configure the Maven Compiler Plugin to set source and target Java version to 1.8.</w:t>
        <w:br/>
        <w:t>Step 6: Run 'mvn clean install' to compile and resolve dependencies.</w:t>
        <w:br/>
        <w:t>Step 7: Verify build success and downloaded libraries.</w:t>
        <w:br/>
      </w:r>
    </w:p>
    <w:p>
      <w:pPr>
        <w:pStyle w:val="Heading2"/>
      </w:pPr>
      <w:r>
        <w:t>3. Code – pom.xml Configuration</w:t>
      </w:r>
    </w:p>
    <w:p>
      <w:r>
        <w:br/>
        <w:t xml:space="preserve">&lt;project xmlns="http://maven.apache.org/POM/4.0.0" </w:t>
        <w:br/>
        <w:t xml:space="preserve">         xmlns:xsi="http://www.w3.org/2001/XMLSchema-instance"</w:t>
        <w:br/>
        <w:t xml:space="preserve">         xsi:schemaLocation="http://maven.apache.org/POM/4.0.0 </w:t>
        <w:br/>
        <w:t xml:space="preserve">         http://maven.apache.org/xsd/maven-4.0.0.xsd"&gt;</w:t>
        <w:br/>
        <w:br/>
        <w:t xml:space="preserve">    &lt;modelVersion&gt;4.0.0&lt;/modelVersion&gt;</w:t>
        <w:br/>
        <w:t xml:space="preserve">    &lt;groupId&gt;com.example.library&lt;/groupId&gt;</w:t>
        <w:br/>
        <w:t xml:space="preserve">    &lt;artifactId&gt;LibraryManagement&lt;/artifactId&gt;</w:t>
        <w:br/>
        <w:t xml:space="preserve">    &lt;version&gt;1.0-SNAPSHOT&lt;/version&gt;</w:t>
        <w:br/>
        <w:br/>
        <w:t xml:space="preserve">    &lt;dependencies&gt;</w:t>
        <w:br/>
        <w:t xml:space="preserve">        &lt;!-- Spring Context --&gt;</w:t>
        <w:br/>
        <w:t xml:space="preserve">        &lt;dependency&gt;</w:t>
        <w:br/>
        <w:t xml:space="preserve">            &lt;groupId&gt;org.springframework&lt;/groupId&gt;</w:t>
        <w:br/>
        <w:t xml:space="preserve">            &lt;artifactId&gt;spring-context&lt;/artifactId&gt;</w:t>
        <w:br/>
        <w:t xml:space="preserve">            &lt;version&gt;5.3.34&lt;/version&gt;</w:t>
        <w:br/>
        <w:t xml:space="preserve">        &lt;/dependency&gt;</w:t>
        <w:br/>
        <w:t xml:space="preserve">        &lt;!-- Spring AOP --&gt;</w:t>
        <w:br/>
        <w:t xml:space="preserve">        &lt;dependency&gt;</w:t>
        <w:br/>
        <w:t xml:space="preserve">            &lt;groupId&gt;org.springframework&lt;/groupId&gt;</w:t>
        <w:br/>
        <w:t xml:space="preserve">            &lt;artifactId&gt;spring-aop&lt;/artifactId&gt;</w:t>
        <w:br/>
        <w:t xml:space="preserve">            &lt;version&gt;5.3.34&lt;/version&gt;</w:t>
        <w:br/>
        <w:t xml:space="preserve">        &lt;/dependency&gt;</w:t>
        <w:br/>
        <w:t xml:space="preserve">        &lt;!-- Spring WebMVC --&gt;</w:t>
        <w:br/>
        <w:t xml:space="preserve">        &lt;dependency&gt;</w:t>
        <w:br/>
        <w:t xml:space="preserve">            &lt;groupId&gt;org.springframework&lt;/groupId&gt;</w:t>
        <w:br/>
        <w:t xml:space="preserve">            &lt;artifactId&gt;spring-webmvc&lt;/artifactId&gt;</w:t>
        <w:br/>
        <w:t xml:space="preserve">            &lt;version&gt;5.3.34&lt;/version&gt;</w:t>
        <w:br/>
        <w:t xml:space="preserve">        &lt;/dependency&gt;</w:t>
        <w:br/>
        <w:t xml:space="preserve">    &lt;/dependencies&gt;</w:t>
        <w:br/>
        <w:br/>
        <w:t xml:space="preserve">    &lt;build&gt;</w:t>
        <w:br/>
        <w:t xml:space="preserve">        &lt;plugins&gt;</w:t>
        <w:br/>
        <w:t xml:space="preserve">            &lt;!-- Compiler Plugin --&gt;</w:t>
        <w:br/>
        <w:t xml:space="preserve">            &lt;plugin&gt;</w:t>
        <w:br/>
        <w:t xml:space="preserve">                &lt;groupId&gt;org.apache.maven.plugins&lt;/groupId&gt;</w:t>
        <w:br/>
        <w:t xml:space="preserve">                &lt;artifactId&gt;maven-compiler-plugin&lt;/artifactId&gt;</w:t>
        <w:br/>
        <w:t xml:space="preserve">                &lt;version&gt;3.10.1&lt;/version&gt;</w:t>
        <w:br/>
        <w:t xml:space="preserve">                &lt;configuration&gt;</w:t>
        <w:br/>
        <w:t xml:space="preserve">                    &lt;source&gt;1.8&lt;/source&gt;</w:t>
        <w:br/>
        <w:t xml:space="preserve">                    &lt;target&gt;1.8&lt;/target&gt;</w:t>
        <w:br/>
        <w:t xml:space="preserve">                &lt;/configuration&gt;</w:t>
        <w:br/>
        <w:t xml:space="preserve">            &lt;/plugin&gt;</w:t>
        <w:br/>
        <w:t xml:space="preserve">        &lt;/plugins&gt;</w:t>
        <w:br/>
        <w:t xml:space="preserve">    &lt;/build&gt;</w:t>
        <w:br/>
        <w:br/>
        <w:t>&lt;/project&gt;</w:t>
        <w:br/>
      </w:r>
    </w:p>
    <w:p>
      <w:pPr>
        <w:pStyle w:val="Heading2"/>
      </w:pPr>
      <w:r>
        <w:t>4. Output Verification</w:t>
      </w:r>
    </w:p>
    <w:p>
      <w:r>
        <w:br/>
        <w:t>1. Project Created:</w:t>
        <w:br/>
        <w:t>[INFO] Scanning for projects...</w:t>
        <w:br/>
        <w:t>[INFO] --------------------&lt; com.example.library:LibraryManagement &gt;--------------------</w:t>
        <w:br/>
        <w:t>[INFO] Building LibraryManagement 1.0-SNAPSHOT</w:t>
        <w:br/>
        <w:t>[INFO] --------------------------------[ jar ]---------------------------------</w:t>
        <w:br/>
        <w:br/>
        <w:t>2. Dependencies Resolved:</w:t>
        <w:br/>
        <w:t>[INFO] Downloaded: org/springframework/spring-context/5.3.34/spring-context-5.3.34.jar</w:t>
        <w:br/>
        <w:t>[INFO] Downloaded: org/springframework/spring-aop/5.3.34/spring-aop-5.3.34.jar</w:t>
        <w:br/>
        <w:t>[INFO] Downloaded: org/springframework/spring-webmvc/5.3.34/spring-webmvc-5.3.34.jar</w:t>
        <w:br/>
        <w:br/>
        <w:t>3. Compiler Plugin Active:</w:t>
        <w:br/>
        <w:t>[INFO] --- maven-compiler-plugin:3.10.1:compile (default-compile) ---</w:t>
        <w:br/>
        <w:t>[INFO] Changes detected - recompiling the module!</w:t>
        <w:br/>
        <w:t>[INFO] Compiling 1 source file to target/classes</w:t>
        <w:br/>
        <w:br/>
        <w:t>4. Build Success:</w:t>
        <w:br/>
        <w:t>[INFO] BUILD SUCCESS</w:t>
        <w:br/>
        <w:t>[INFO] Total time:  3.672 s</w:t>
        <w:br/>
        <w:t>[INFO] Finished at: YYYY-MM-DDTHH:MM:SS+IST</w:t>
        <w:br/>
        <w:t>[INFO] ------------------------------------------------------------------------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