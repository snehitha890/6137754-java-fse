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2 – Factory Method Pattern</w:t>
      </w:r>
    </w:p>
    <w:p>
      <w:pPr>
        <w:pStyle w:val="Heading2"/>
      </w:pPr>
      <w:r>
        <w:t>1. Objective</w:t>
      </w:r>
    </w:p>
    <w:p>
      <w:r>
        <w:t>To implement a document creation system using the Factory Method Pattern, which supports different types of documents such as Word, PDF, and Excel.</w:t>
      </w:r>
    </w:p>
    <w:p>
      <w:pPr>
        <w:pStyle w:val="Heading2"/>
      </w:pPr>
      <w:r>
        <w:t>2. Problem Statement / Scenario</w:t>
      </w:r>
    </w:p>
    <w:p>
      <w:r>
        <w:t>You are developing a document management system that needs to create different types of documents (e.g., Word, PDF, Excel). Use the Factory Method Pattern to achieve this.</w:t>
      </w:r>
    </w:p>
    <w:p>
      <w:pPr>
        <w:pStyle w:val="Heading2"/>
      </w:pPr>
      <w:r>
        <w:t>3. Approach / Steps</w:t>
      </w:r>
    </w:p>
    <w:p>
      <w:r>
        <w:t>1. Define a `Document` interface with a method `open()`.</w:t>
        <w:br/>
        <w:t>2. Implement `WordDocument`, `PdfDocument`, and `ExcelDocument` classes that implement `Document`.</w:t>
        <w:br/>
        <w:t>3. Create an abstract class `DocumentFactory` with the method `createDocument()`.</w:t>
        <w:br/>
        <w:t>4. Implement `WordDocumentFactory`, `PdfDocumentFactory`, and `ExcelDocumentFactory`.</w:t>
        <w:br/>
        <w:t>5. Create a `Main` class to test the document creation using each factory.</w:t>
      </w:r>
    </w:p>
    <w:p>
      <w:pPr>
        <w:pStyle w:val="Heading2"/>
      </w:pPr>
      <w:r>
        <w:t>4. Code (Simplified)</w:t>
      </w:r>
    </w:p>
    <w:p>
      <w:pPr>
        <w:pStyle w:val="IntenseQuote"/>
      </w:pPr>
      <w:r>
        <w:t>Document.java</w:t>
      </w:r>
    </w:p>
    <w:p>
      <w:r>
        <w:br/>
        <w:t>public interface Document {</w:t>
        <w:br/>
        <w:t xml:space="preserve">    void open();</w:t>
        <w:br/>
        <w:t>}</w:t>
        <w:br/>
      </w:r>
    </w:p>
    <w:p>
      <w:pPr>
        <w:pStyle w:val="IntenseQuote"/>
      </w:pPr>
      <w:r>
        <w:t>WordDocument.java</w:t>
      </w:r>
    </w:p>
    <w:p>
      <w:r>
        <w:br/>
        <w:t>public class WordDocument implements Document {</w:t>
        <w:br/>
        <w:t xml:space="preserve">    public void open() {</w:t>
        <w:br/>
        <w:t xml:space="preserve">        System.out.println("Opening a Word document...");</w:t>
        <w:br/>
        <w:t xml:space="preserve">    }</w:t>
        <w:br/>
        <w:t>}</w:t>
        <w:br/>
      </w:r>
    </w:p>
    <w:p>
      <w:pPr>
        <w:pStyle w:val="IntenseQuote"/>
      </w:pPr>
      <w:r>
        <w:t>DocumentFactory.java</w:t>
      </w:r>
    </w:p>
    <w:p>
      <w:r>
        <w:br/>
        <w:t>public abstract class DocumentFactory {</w:t>
        <w:br/>
        <w:t xml:space="preserve">    public abstract Document createDocument();</w:t>
        <w:br/>
        <w:t>}</w:t>
        <w:br/>
      </w:r>
    </w:p>
    <w:p>
      <w:pPr>
        <w:pStyle w:val="IntenseQuote"/>
      </w:pPr>
      <w:r>
        <w:t>WordDocumentFactory.java</w:t>
      </w:r>
    </w:p>
    <w:p>
      <w:r>
        <w:br/>
        <w:t>public class WordDocumentFactory extends DocumentFactory {</w:t>
        <w:br/>
        <w:t xml:space="preserve">    public Document createDocument() {</w:t>
        <w:br/>
        <w:t xml:space="preserve">        return new WordDocument();</w:t>
        <w:br/>
        <w:t xml:space="preserve">    }</w:t>
        <w:br/>
        <w:t>}</w:t>
        <w:br/>
      </w:r>
    </w:p>
    <w:p>
      <w:pPr>
        <w:pStyle w:val="IntenseQuote"/>
      </w:pPr>
      <w:r>
        <w:t>Main.java</w:t>
      </w:r>
    </w:p>
    <w:p>
      <w:r>
        <w:br/>
        <w:t>public class Main {</w:t>
        <w:br/>
        <w:t xml:space="preserve">    public static void main(String[] args) {</w:t>
        <w:br/>
        <w:t xml:space="preserve">        DocumentFactory factory = new WordDocumentFactory();</w:t>
        <w:br/>
        <w:t xml:space="preserve">        Document doc = factory.createDocument();</w:t>
        <w:br/>
        <w:t xml:space="preserve">        doc.open();</w:t>
        <w:br/>
        <w:t xml:space="preserve">    }</w:t>
        <w:br/>
        <w:t>}</w:t>
        <w:br/>
      </w:r>
    </w:p>
    <w:p>
      <w:pPr>
        <w:pStyle w:val="Heading2"/>
      </w:pPr>
      <w:r>
        <w:t>5. Output (Screenshot)</w:t>
      </w:r>
    </w:p>
    <w:p>
      <w:r>
        <w:drawing>
          <wp:inline xmlns:a="http://schemas.openxmlformats.org/drawingml/2006/main" xmlns:pic="http://schemas.openxmlformats.org/drawingml/2006/picture">
            <wp:extent cx="5029200" cy="10844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27afcbb-9caa-4f24-8acc-823acfdb6bf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84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6. Conclusion</w:t>
      </w:r>
    </w:p>
    <w:p>
      <w:r>
        <w:t>The Factory Method Pattern helps create objects without specifying the exact class. It supports the open/closed principle and makes the system more extensible and maintainable.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