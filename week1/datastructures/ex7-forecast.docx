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D7A61" w14:textId="77777777" w:rsidR="009A609B" w:rsidRDefault="00000000">
      <w:pPr>
        <w:pStyle w:val="Title"/>
      </w:pPr>
      <w:r>
        <w:t>Exercise 7 – Financial Forecasting</w:t>
      </w:r>
    </w:p>
    <w:p w14:paraId="128CBD79" w14:textId="77777777" w:rsidR="009A609B" w:rsidRDefault="00000000">
      <w:pPr>
        <w:pStyle w:val="Heading1"/>
      </w:pPr>
      <w:r>
        <w:t>1. Objective</w:t>
      </w:r>
    </w:p>
    <w:p w14:paraId="3C4D8374" w14:textId="77777777" w:rsidR="009A609B" w:rsidRDefault="00000000">
      <w:r>
        <w:t>To develop a recursive algorithm that forecasts future financial values based on past growth data.</w:t>
      </w:r>
    </w:p>
    <w:p w14:paraId="04B8D156" w14:textId="77777777" w:rsidR="009A609B" w:rsidRDefault="00000000">
      <w:pPr>
        <w:pStyle w:val="Heading1"/>
      </w:pPr>
      <w:r>
        <w:t>2. Problem Statement / Scenario</w:t>
      </w:r>
    </w:p>
    <w:p w14:paraId="41437BB3" w14:textId="77777777" w:rsidR="009A609B" w:rsidRDefault="00000000">
      <w:r>
        <w:t>You are developing a financial forecasting tool that predicts future values based on past data. A recursive approach will be used to model the compounding effect of growth over time.</w:t>
      </w:r>
    </w:p>
    <w:p w14:paraId="54ED695A" w14:textId="77777777" w:rsidR="009A609B" w:rsidRDefault="00000000">
      <w:pPr>
        <w:pStyle w:val="Heading1"/>
      </w:pPr>
      <w:r>
        <w:t>3. Approach / Steps</w:t>
      </w:r>
    </w:p>
    <w:p w14:paraId="32EF8E0B" w14:textId="77777777" w:rsidR="009A609B" w:rsidRDefault="00000000">
      <w:pPr>
        <w:pStyle w:val="Heading2"/>
      </w:pPr>
      <w:r>
        <w:t>3.1 Understand Recursive Algorithms</w:t>
      </w:r>
    </w:p>
    <w:p w14:paraId="2B290880" w14:textId="77777777" w:rsidR="009A609B" w:rsidRDefault="00000000">
      <w:r>
        <w:t>Recursion is a technique where a method calls itself to solve smaller instances of a problem. It can simplify problems that have repetitive patterns or can be broken into similar sub-problems.</w:t>
      </w:r>
    </w:p>
    <w:p w14:paraId="6037DB6F" w14:textId="77777777" w:rsidR="009A609B" w:rsidRDefault="00000000">
      <w:pPr>
        <w:pStyle w:val="Heading2"/>
      </w:pPr>
      <w:r>
        <w:t>3.2 Setup</w:t>
      </w:r>
    </w:p>
    <w:p w14:paraId="59EA0F5C" w14:textId="77777777" w:rsidR="009A609B" w:rsidRDefault="00000000">
      <w:r>
        <w:t>Create a method that recursively computes the future value of an investment over a number of years.</w:t>
      </w:r>
    </w:p>
    <w:p w14:paraId="035C14B1" w14:textId="77777777" w:rsidR="009A609B" w:rsidRDefault="00000000">
      <w:pPr>
        <w:pStyle w:val="Heading2"/>
      </w:pPr>
      <w:r>
        <w:t>3.3 Implementation</w:t>
      </w:r>
    </w:p>
    <w:p w14:paraId="7E927CB9" w14:textId="77777777" w:rsidR="009A609B" w:rsidRDefault="00000000">
      <w:r>
        <w:t>Implement both a simple recursive and an optimized memoized version of the forecasting function.</w:t>
      </w:r>
    </w:p>
    <w:p w14:paraId="54C7CEC6" w14:textId="77777777" w:rsidR="009A609B" w:rsidRDefault="00000000">
      <w:pPr>
        <w:pStyle w:val="Heading1"/>
      </w:pPr>
      <w:r>
        <w:t>4. Code</w:t>
      </w:r>
    </w:p>
    <w:p w14:paraId="10546EA7" w14:textId="77777777" w:rsidR="009A609B" w:rsidRDefault="00000000">
      <w:pPr>
        <w:pStyle w:val="Heading2"/>
      </w:pPr>
      <w:r>
        <w:t>FinancialForecaster.java</w:t>
      </w:r>
    </w:p>
    <w:p w14:paraId="1225C5A7" w14:textId="77777777" w:rsidR="009A609B" w:rsidRDefault="00000000">
      <w:r>
        <w:t>public class FinancialForecaster {</w:t>
      </w:r>
      <w:r>
        <w:br/>
        <w:t xml:space="preserve">    public double forecast(double initialAmount, double growthRate, int years) {</w:t>
      </w:r>
      <w:r>
        <w:br/>
        <w:t xml:space="preserve">        if (years == 0) return initialAmount;</w:t>
      </w:r>
      <w:r>
        <w:br/>
        <w:t xml:space="preserve">        return forecast(initialAmount, growthRate, years - 1) * (1 + growthRate);</w:t>
      </w:r>
      <w:r>
        <w:br/>
        <w:t xml:space="preserve">    }</w:t>
      </w:r>
      <w:r>
        <w:br/>
      </w:r>
      <w:r>
        <w:br/>
        <w:t xml:space="preserve">    public double forecastMemo(double initialAmount, double growthRate, int years, double[] memo) {</w:t>
      </w:r>
      <w:r>
        <w:br/>
        <w:t xml:space="preserve">        if (years == 0) return initialAmount;</w:t>
      </w:r>
      <w:r>
        <w:br/>
        <w:t xml:space="preserve">        if (memo[years] != 0) return memo[years];</w:t>
      </w:r>
      <w:r>
        <w:br/>
        <w:t xml:space="preserve">        memo[years] = forecastMemo(initialAmount, growthRate, years - 1, memo) * (1 + growthRate);</w:t>
      </w:r>
      <w:r>
        <w:br/>
        <w:t xml:space="preserve">        return memo[years];</w:t>
      </w:r>
      <w:r>
        <w:br/>
        <w:t xml:space="preserve">    }</w:t>
      </w:r>
      <w:r>
        <w:br/>
        <w:t>}</w:t>
      </w:r>
    </w:p>
    <w:p w14:paraId="4E1C47FF" w14:textId="77777777" w:rsidR="009A609B" w:rsidRDefault="00000000">
      <w:pPr>
        <w:pStyle w:val="Heading2"/>
      </w:pPr>
      <w:r>
        <w:t>Main.java</w:t>
      </w:r>
    </w:p>
    <w:p w14:paraId="2E02E18C" w14:textId="77777777" w:rsidR="009A609B" w:rsidRDefault="00000000">
      <w:r>
        <w:t>public class Main {</w:t>
      </w:r>
      <w:r>
        <w:br/>
        <w:t xml:space="preserve">    public static void main(String[] args) {</w:t>
      </w:r>
      <w:r>
        <w:br/>
        <w:t xml:space="preserve">        FinancialForecaster forecaster = new FinancialForecaster();</w:t>
      </w:r>
      <w:r>
        <w:br/>
        <w:t xml:space="preserve">        double initialAmount = 10000.0;</w:t>
      </w:r>
      <w:r>
        <w:br/>
        <w:t xml:space="preserve">        double growthRate = 0.08;</w:t>
      </w:r>
      <w:r>
        <w:br/>
        <w:t xml:space="preserve">        int years = 5;</w:t>
      </w:r>
      <w:r>
        <w:br/>
      </w:r>
      <w:r>
        <w:br/>
        <w:t xml:space="preserve">        double futureValue = forecaster.forecast(initialAmount, growthRate, years);</w:t>
      </w:r>
      <w:r>
        <w:br/>
        <w:t xml:space="preserve">        System.out.printf("Future Value (Recursive): %.2f\n", futureValue);</w:t>
      </w:r>
      <w:r>
        <w:br/>
      </w:r>
      <w:r>
        <w:br/>
        <w:t xml:space="preserve">        double[] memo = new double[years + 1];</w:t>
      </w:r>
      <w:r>
        <w:br/>
        <w:t xml:space="preserve">        double futureMemo = forecaster.forecastMemo(initialAmount, growthRate, years, memo);</w:t>
      </w:r>
      <w:r>
        <w:br/>
        <w:t xml:space="preserve">        System.out.printf("Future Value (Memoized): %.2f\n", futureMemo);</w:t>
      </w:r>
      <w:r>
        <w:br/>
        <w:t xml:space="preserve">    }</w:t>
      </w:r>
      <w:r>
        <w:br/>
        <w:t>}</w:t>
      </w:r>
    </w:p>
    <w:p w14:paraId="3F937E84" w14:textId="77777777" w:rsidR="009A609B" w:rsidRDefault="00000000">
      <w:pPr>
        <w:pStyle w:val="Heading1"/>
      </w:pPr>
      <w:r>
        <w:t>5. Analysis</w:t>
      </w:r>
    </w:p>
    <w:p w14:paraId="186972CF" w14:textId="77777777" w:rsidR="009A609B" w:rsidRDefault="00000000">
      <w:r>
        <w:t>Time Complexity:</w:t>
      </w:r>
    </w:p>
    <w:p w14:paraId="20663569" w14:textId="77777777" w:rsidR="009A609B" w:rsidRDefault="00000000">
      <w:r>
        <w:t>• Basic Recursive: O(2^n) in the worst case without memoization.</w:t>
      </w:r>
    </w:p>
    <w:p w14:paraId="0C1BB831" w14:textId="77777777" w:rsidR="009A609B" w:rsidRDefault="00000000">
      <w:r>
        <w:t>• Memoized Recursive: O(n) due to storing intermediate results.</w:t>
      </w:r>
    </w:p>
    <w:p w14:paraId="1E75E860" w14:textId="77777777" w:rsidR="009A609B" w:rsidRDefault="00000000">
      <w:r>
        <w:t>Recursive solutions can be elegant but may cause excessive computation. Memoization optimizes the recursive calls by storing already computed results.</w:t>
      </w:r>
    </w:p>
    <w:p w14:paraId="2C6063AC" w14:textId="77777777" w:rsidR="009A609B" w:rsidRDefault="00000000">
      <w:pPr>
        <w:pStyle w:val="Heading1"/>
      </w:pPr>
      <w:r>
        <w:t>6. Conclusion</w:t>
      </w:r>
    </w:p>
    <w:p w14:paraId="08DC8B30" w14:textId="77777777" w:rsidR="009A609B" w:rsidRDefault="00000000">
      <w:r>
        <w:t xml:space="preserve">Recursive </w:t>
      </w:r>
      <w:r w:rsidRPr="00ED02A9">
        <w:rPr>
          <w:rFonts w:ascii="Calibri(Headings)" w:hAnsi="Calibri(Headings)" w:cs="Calibri"/>
        </w:rPr>
        <w:t>algorithms</w:t>
      </w:r>
      <w:r>
        <w:t xml:space="preserve"> provide a clean way to implement financial forecasting models. However, to avoid inefficiency, it’s essential to optimize with </w:t>
      </w:r>
      <w:proofErr w:type="spellStart"/>
      <w:r>
        <w:t>memoization</w:t>
      </w:r>
      <w:proofErr w:type="spellEnd"/>
      <w:r>
        <w:t xml:space="preserve"> where applicable.</w:t>
      </w:r>
    </w:p>
    <w:p w14:paraId="428AD1E2" w14:textId="02BE7B65" w:rsidR="00ED02A9" w:rsidRDefault="00ED02A9" w:rsidP="00ED02A9">
      <w:pPr>
        <w:pStyle w:val="Heading1"/>
      </w:pPr>
      <w:r>
        <w:t>7.Screenshot(output)</w:t>
      </w:r>
      <w:r w:rsidRPr="00ED02A9">
        <w:t xml:space="preserve"> </w:t>
      </w:r>
    </w:p>
    <w:p w14:paraId="3B500692" w14:textId="018485BB" w:rsidR="00ED02A9" w:rsidRPr="00ED02A9" w:rsidRDefault="00ED02A9" w:rsidP="00ED02A9">
      <w:r>
        <w:rPr>
          <w:noProof/>
        </w:rPr>
        <w:drawing>
          <wp:inline distT="0" distB="0" distL="0" distR="0" wp14:anchorId="540AFC8C" wp14:editId="448767BE">
            <wp:extent cx="4520154" cy="1196340"/>
            <wp:effectExtent l="0" t="0" r="0" b="3810"/>
            <wp:docPr id="24835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728" cy="120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02A9" w:rsidRPr="00ED02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(Headings)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557144">
    <w:abstractNumId w:val="8"/>
  </w:num>
  <w:num w:numId="2" w16cid:durableId="634717307">
    <w:abstractNumId w:val="6"/>
  </w:num>
  <w:num w:numId="3" w16cid:durableId="535434960">
    <w:abstractNumId w:val="5"/>
  </w:num>
  <w:num w:numId="4" w16cid:durableId="714934405">
    <w:abstractNumId w:val="4"/>
  </w:num>
  <w:num w:numId="5" w16cid:durableId="1663268107">
    <w:abstractNumId w:val="7"/>
  </w:num>
  <w:num w:numId="6" w16cid:durableId="718628634">
    <w:abstractNumId w:val="3"/>
  </w:num>
  <w:num w:numId="7" w16cid:durableId="1631131519">
    <w:abstractNumId w:val="2"/>
  </w:num>
  <w:num w:numId="8" w16cid:durableId="1522352700">
    <w:abstractNumId w:val="1"/>
  </w:num>
  <w:num w:numId="9" w16cid:durableId="2022776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516F8"/>
    <w:rsid w:val="009A609B"/>
    <w:rsid w:val="00AA1D8D"/>
    <w:rsid w:val="00B47730"/>
    <w:rsid w:val="00CB0664"/>
    <w:rsid w:val="00ED02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65F4AF"/>
  <w14:defaultImageDpi w14:val="300"/>
  <w15:docId w15:val="{0AAA3FAE-A64E-47D7-8549-094DA315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ammuganta094@gmail.com</cp:lastModifiedBy>
  <cp:revision>2</cp:revision>
  <dcterms:created xsi:type="dcterms:W3CDTF">2025-06-19T17:38:00Z</dcterms:created>
  <dcterms:modified xsi:type="dcterms:W3CDTF">2025-06-19T17:38:00Z</dcterms:modified>
  <cp:category/>
</cp:coreProperties>
</file>