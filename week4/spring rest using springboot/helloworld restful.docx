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– HelloWorld RESTful Service Using Spring Web</w:t>
      </w:r>
    </w:p>
    <w:p>
      <w:pPr>
        <w:pStyle w:val="Heading1"/>
      </w:pPr>
      <w:r>
        <w:t>1. Objective</w:t>
      </w:r>
    </w:p>
    <w:p>
      <w:r>
        <w:t>To create a simple RESTful web service using Spring Boot in the existing 'spring-learn' application that returns the text 'Hello World!!' on a GET request.</w:t>
      </w:r>
    </w:p>
    <w:p>
      <w:pPr>
        <w:pStyle w:val="Heading1"/>
      </w:pPr>
      <w:r>
        <w:t>2. Implementation Steps</w:t>
      </w:r>
    </w:p>
    <w:p>
      <w:pPr>
        <w:pStyle w:val="Heading2"/>
      </w:pPr>
      <w:r>
        <w:t>Step 1: Create HelloController.java</w:t>
      </w:r>
    </w:p>
    <w:p>
      <w:r>
        <w:t>Package: com.cognizant.springlearn.controller</w:t>
      </w:r>
    </w:p>
    <w:p>
      <w:r>
        <w:t>Add the following code:</w:t>
      </w:r>
    </w:p>
    <w:p>
      <w:r>
        <w:t>package com.cognizant.springlearn.controller;</w:t>
        <w:br/>
        <w:br/>
        <w:t>import org.slf4j.Logger;</w:t>
        <w:br/>
        <w:t>import org.slf4j.LoggerFactory;</w:t>
        <w:br/>
        <w:t>import org.springframework.web.bind.annotation.GetMapping;</w:t>
        <w:br/>
        <w:t>import org.springframework.web.bind.annotation.RestController;</w:t>
        <w:br/>
        <w:br/>
        <w:t>@RestController</w:t>
        <w:br/>
        <w:t>public class HelloController {</w:t>
        <w:br/>
        <w:br/>
        <w:t xml:space="preserve">    private static final Logger LOGGER = LoggerFactory.getLogger(HelloController.class);</w:t>
        <w:br/>
        <w:br/>
        <w:t xml:space="preserve">    @GetMapping("/hello")</w:t>
        <w:br/>
        <w:t xml:space="preserve">    public String sayHello() {</w:t>
        <w:br/>
        <w:t xml:space="preserve">        LOGGER.info("Start sayHello()");</w:t>
        <w:br/>
        <w:t xml:space="preserve">        String message = "Hello World!!";</w:t>
        <w:br/>
        <w:t xml:space="preserve">        LOGGER.info("End sayHello()");</w:t>
        <w:br/>
        <w:t xml:space="preserve">        return message;</w:t>
        <w:br/>
        <w:t xml:space="preserve">    }</w:t>
        <w:br/>
        <w:t>}</w:t>
      </w:r>
    </w:p>
    <w:p>
      <w:pPr>
        <w:pStyle w:val="Heading2"/>
      </w:pPr>
      <w:r>
        <w:t>Step 2: Run the SpringLearnApplication</w:t>
      </w:r>
    </w:p>
    <w:p>
      <w:r>
        <w:t>Start the application and access the following URL:</w:t>
      </w:r>
    </w:p>
    <w:p>
      <w:r>
        <w:t>http://localhost:8083/hello</w:t>
      </w:r>
    </w:p>
    <w:p>
      <w:pPr>
        <w:pStyle w:val="Heading1"/>
      </w:pPr>
      <w:r>
        <w:t>3. Output</w:t>
      </w:r>
    </w:p>
    <w:p>
      <w:r>
        <w:t>Sample Response in Browser or Postman:</w:t>
        <w:br/>
        <w:t>Hello World!!</w:t>
      </w:r>
    </w:p>
    <w:p>
      <w:pPr>
        <w:pStyle w:val="Heading1"/>
      </w:pPr>
      <w:r>
        <w:t>4. Logs in Console</w:t>
      </w:r>
    </w:p>
    <w:p>
      <w:r>
        <w:t>INFO : Start sayHello()</w:t>
        <w:br/>
        <w:t>INFO : End sayHello()</w:t>
      </w:r>
    </w:p>
    <w:p>
      <w:pPr>
        <w:pStyle w:val="Heading1"/>
      </w:pPr>
      <w:r>
        <w:t>5. Developer Tools - Network Tab in Browser</w:t>
      </w:r>
    </w:p>
    <w:p>
      <w:r>
        <w:t>When you open developer tools and click on the 'Network' tab, you can see:</w:t>
        <w:br/>
        <w:t>- Method: GET</w:t>
        <w:br/>
        <w:t>- Status: 200 OK</w:t>
        <w:br/>
        <w:t>- Response: Hello World!!</w:t>
        <w:br/>
        <w:t>- Headers:</w:t>
        <w:br/>
        <w:t xml:space="preserve">    * Content-Type: text/plain;charset=UTF-8</w:t>
        <w:br/>
        <w:t xml:space="preserve">    * Content-Length: 13</w:t>
        <w:br/>
        <w:t xml:space="preserve">    * Date: [Current Date and Time]</w:t>
      </w:r>
    </w:p>
    <w:p>
      <w:pPr>
        <w:pStyle w:val="Heading1"/>
      </w:pPr>
      <w:r>
        <w:t>6. Postman – Headers Tab</w:t>
      </w:r>
    </w:p>
    <w:p>
      <w:r>
        <w:t>In Postman, under the 'Headers' tab, you can see:</w:t>
        <w:br/>
        <w:t>- Key: Content-Type | Value: text/plain;charset=UTF-8</w:t>
        <w:br/>
        <w:t>- Key: Content-Length | Value: 13</w:t>
        <w:br/>
        <w:t>- Key: Date | Value: [Current Date and Time]</w:t>
      </w:r>
    </w:p>
    <w:p>
      <w:pPr>
        <w:pStyle w:val="Heading1"/>
      </w:pPr>
      <w:r>
        <w:t>✅ Conclusion</w:t>
      </w:r>
    </w:p>
    <w:p>
      <w:r>
        <w:t>You successfully created a RESTful service using Spring Boot that returns a static string. The service is testable both via browser and Postman, and logs verify the execution of the controller.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