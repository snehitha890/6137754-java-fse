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REST Service - Get Country by Code</w:t>
      </w:r>
    </w:p>
    <w:p>
      <w:pPr>
        <w:pStyle w:val="Heading1"/>
      </w:pPr>
      <w:r>
        <w:t>Objective</w:t>
      </w:r>
    </w:p>
    <w:p>
      <w:r>
        <w:t>To create a REST service using Spring Boot that returns country details based on a case-insensitive country code.</w:t>
      </w:r>
    </w:p>
    <w:p>
      <w:pPr>
        <w:pStyle w:val="Heading1"/>
      </w:pPr>
      <w:r>
        <w:t>Controller</w:t>
      </w:r>
    </w:p>
    <w:p>
      <w:r>
        <w:t>Class: com.cognizant.spring-learn.controller.CountryController</w:t>
      </w:r>
    </w:p>
    <w:p>
      <w:r>
        <w:t>Method: getCountry(String code)</w:t>
      </w:r>
    </w:p>
    <w:p>
      <w:r>
        <w:t>Annotation: @GetMapping("/countries/{code}")</w:t>
      </w:r>
    </w:p>
    <w:p>
      <w:pPr>
        <w:pStyle w:val="Heading1"/>
      </w:pPr>
      <w:r>
        <w:t>Service</w:t>
      </w:r>
    </w:p>
    <w:p>
      <w:r>
        <w:t>Class: com.cognizant.spring-learn.service.CountryService</w:t>
      </w:r>
    </w:p>
    <w:p>
      <w:r>
        <w:t>Method: getCountry(String code)</w:t>
      </w:r>
    </w:p>
    <w:p>
      <w:pPr>
        <w:pStyle w:val="Heading1"/>
      </w:pPr>
      <w:r>
        <w:t>Implementation Steps</w:t>
      </w:r>
    </w:p>
    <w:p>
      <w:r>
        <w:t>- Use @PathVariable to extract the country code from the URL path.</w:t>
      </w:r>
    </w:p>
    <w:p>
      <w:r>
        <w:t>- Load the list of countries from country.xml.</w:t>
      </w:r>
    </w:p>
    <w:p>
      <w:r>
        <w:t>- Iterate or use lambda expressions to find the matching country code ignoring case.</w:t>
      </w:r>
    </w:p>
    <w:p>
      <w:r>
        <w:t>- Return the corresponding country object.</w:t>
      </w:r>
    </w:p>
    <w:p>
      <w:pPr>
        <w:pStyle w:val="Heading1"/>
      </w:pPr>
      <w:r>
        <w:t>Sample Request</w:t>
      </w:r>
    </w:p>
    <w:p>
      <w:r>
        <w:t>GET http://localhost:8083/countries/in</w:t>
      </w:r>
    </w:p>
    <w:p>
      <w:pPr>
        <w:pStyle w:val="Heading1"/>
      </w:pPr>
      <w:r>
        <w:t>Sample Response</w:t>
      </w:r>
    </w:p>
    <w:p>
      <w:r>
        <w:t>{</w:t>
        <w:br/>
        <w:t xml:space="preserve">  "code": "IN",</w:t>
        <w:br/>
        <w:t xml:space="preserve">  "name": "India"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