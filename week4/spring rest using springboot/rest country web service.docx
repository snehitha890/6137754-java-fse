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Hands-On – REST Country Web Service Using Spring Web</w:t>
      </w:r>
    </w:p>
    <w:p>
      <w:pPr>
        <w:pStyle w:val="Heading1"/>
      </w:pPr>
      <w:r>
        <w:t>1. Objective</w:t>
      </w:r>
    </w:p>
    <w:p>
      <w:r>
        <w:t>To create a RESTful web service using Spring Boot that returns country details by loading a bean from a Spring XML configuration file and returning it as JSON.</w:t>
      </w:r>
    </w:p>
    <w:p>
      <w:pPr>
        <w:pStyle w:val="Heading1"/>
      </w:pPr>
      <w:r>
        <w:t>2. Implementation Steps</w:t>
      </w:r>
    </w:p>
    <w:p>
      <w:pPr>
        <w:pStyle w:val="Heading2"/>
      </w:pPr>
      <w:r>
        <w:t>Step 1: Define country.xml</w:t>
      </w:r>
    </w:p>
    <w:p>
      <w:r>
        <w:t>Place this in src/main/resources:</w:t>
      </w:r>
    </w:p>
    <w:p>
      <w:r>
        <w:t>&lt;?xml version="1.0" encoding="UTF-8"?&gt;</w:t>
        <w:br/>
        <w:t>&lt;beans xmlns="http://www.springframework.org/schema/beans"</w:t>
        <w:br/>
        <w:t xml:space="preserve">       xmlns:xsi="http://www.w3.org/2001/XMLSchema-instance"</w:t>
        <w:br/>
        <w:t xml:space="preserve">       xsi:schemaLocation="http://www.springframework.org/schema/beans</w:t>
        <w:br/>
        <w:t xml:space="preserve">       https://www.springframework.org/schema/beans/spring-beans.xsd"&gt;</w:t>
        <w:br/>
        <w:br/>
        <w:t xml:space="preserve">    &lt;bean id="country" class="com.cognizant.springlearn.Country"&gt;</w:t>
        <w:br/>
        <w:t xml:space="preserve">        &lt;property name="code" value="IN" /&gt;</w:t>
        <w:br/>
        <w:t xml:space="preserve">        &lt;property name="name" value="India" /&gt;</w:t>
        <w:br/>
        <w:t xml:space="preserve">    &lt;/bean&gt;</w:t>
        <w:br/>
        <w:t>&lt;/beans&gt;</w:t>
      </w:r>
    </w:p>
    <w:p>
      <w:pPr>
        <w:pStyle w:val="Heading2"/>
      </w:pPr>
      <w:r>
        <w:t>Step 2: Create CountryController.java</w:t>
      </w:r>
    </w:p>
    <w:p>
      <w:r>
        <w:t>Package: com.cognizant.springlearn.controller</w:t>
      </w:r>
    </w:p>
    <w:p>
      <w:r>
        <w:t>Add the following code:</w:t>
      </w:r>
    </w:p>
    <w:p>
      <w:r>
        <w:t>package com.cognizant.springlearn.controller;</w:t>
        <w:br/>
        <w:br/>
        <w:t>import org.springframework.web.bind.annotation.RequestMapping;</w:t>
        <w:br/>
        <w:t>import org.springframework.web.bind.annotation.RestController;</w:t>
        <w:br/>
        <w:t>import org.springframework.context.ApplicationContext;</w:t>
        <w:br/>
        <w:t>import org.springframework.context.support.ClassPathXmlApplicationContext;</w:t>
        <w:br/>
        <w:br/>
        <w:t>import com.cognizant.springlearn.Country;</w:t>
        <w:br/>
        <w:br/>
        <w:t>@RestController</w:t>
        <w:br/>
        <w:t>public class CountryController {</w:t>
        <w:br/>
        <w:br/>
        <w:t xml:space="preserve">    @RequestMapping("/country")</w:t>
        <w:br/>
        <w:t xml:space="preserve">    public Country getCountryIndia() {</w:t>
        <w:br/>
        <w:t xml:space="preserve">        ApplicationContext context = new ClassPathXmlApplicationContext("country.xml");</w:t>
        <w:br/>
        <w:t xml:space="preserve">        Country country = context.getBean("country", Country.class);</w:t>
        <w:br/>
        <w:t xml:space="preserve">        return country;</w:t>
        <w:br/>
        <w:t xml:space="preserve">    }</w:t>
        <w:br/>
        <w:t>}</w:t>
      </w:r>
    </w:p>
    <w:p>
      <w:pPr>
        <w:pStyle w:val="Heading2"/>
      </w:pPr>
      <w:r>
        <w:t>Step 3: Sample Request and Response</w:t>
      </w:r>
    </w:p>
    <w:p>
      <w:r>
        <w:t>Sample URL:</w:t>
        <w:br/>
        <w:t>http://localhost:8083/country</w:t>
      </w:r>
    </w:p>
    <w:p>
      <w:r>
        <w:t>Sample JSON Response:</w:t>
      </w:r>
    </w:p>
    <w:p>
      <w:r>
        <w:t>{</w:t>
        <w:br/>
        <w:t xml:space="preserve">  "code": "IN",</w:t>
        <w:br/>
        <w:t xml:space="preserve">  "name": "India"</w:t>
        <w:br/>
        <w:t>}</w:t>
      </w:r>
    </w:p>
    <w:p>
      <w:pPr>
        <w:pStyle w:val="Heading1"/>
      </w:pPr>
      <w:r>
        <w:t>3. SME Explanation</w:t>
      </w:r>
    </w:p>
    <w:p>
      <w:pPr>
        <w:pStyle w:val="Heading2"/>
      </w:pPr>
      <w:r>
        <w:t>What happens in the controller method?</w:t>
      </w:r>
    </w:p>
    <w:p>
      <w:r>
        <w:t>The Spring container loads the country.xml configuration file, retrieves the 'country' bean, and returns it. Spring Boot's default Jackson library automatically converts the bean into JSON.</w:t>
      </w:r>
    </w:p>
    <w:p>
      <w:pPr>
        <w:pStyle w:val="Heading2"/>
      </w:pPr>
      <w:r>
        <w:t>How is the bean converted into JSON?</w:t>
      </w:r>
    </w:p>
    <w:p>
      <w:r>
        <w:t>Spring Boot includes Jackson (a JSON processor) in the web starter dependency. When a Java object is returned from a controller method with @RestController, Jackson automatically serializes it into JSON.</w:t>
      </w:r>
    </w:p>
    <w:p>
      <w:pPr>
        <w:pStyle w:val="Heading2"/>
      </w:pPr>
      <w:r>
        <w:t>Network Tab (Browser Developer Tools)</w:t>
      </w:r>
    </w:p>
    <w:p>
      <w:r>
        <w:t>When the /country endpoint is accessed:</w:t>
        <w:br/>
        <w:t>- Method: GET</w:t>
        <w:br/>
        <w:t>- Status: 200 OK</w:t>
        <w:br/>
        <w:t>- Content-Type: application/json</w:t>
        <w:br/>
        <w:t>- Body: JSON with country details</w:t>
      </w:r>
    </w:p>
    <w:p>
      <w:pPr>
        <w:pStyle w:val="Heading2"/>
      </w:pPr>
      <w:r>
        <w:t>Postman – Headers Tab</w:t>
      </w:r>
    </w:p>
    <w:p>
      <w:r>
        <w:t>In Postman, when calling GET /country:</w:t>
        <w:br/>
        <w:t>- Content-Type: application/json</w:t>
        <w:br/>
        <w:t>- Content-Length: (varies)</w:t>
        <w:br/>
        <w:t>- Date: [timestamp]</w:t>
      </w:r>
    </w:p>
    <w:p>
      <w:pPr>
        <w:pStyle w:val="Heading1"/>
      </w:pPr>
      <w:r>
        <w:t>✅ Conclusion</w:t>
      </w:r>
    </w:p>
    <w:p>
      <w:r>
        <w:t>The RESTful endpoint '/country' loads a Spring-managed bean from XML configuration and returns it as a JSON response using Spring Boot's built-in Jackson support.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