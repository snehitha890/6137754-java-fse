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Exercise 3 – Assertions in JUnit</w:t>
      </w:r>
    </w:p>
    <w:p>
      <w:pPr>
        <w:pStyle w:val="Heading2"/>
      </w:pPr>
      <w:r>
        <w:t>1. Objective</w:t>
      </w:r>
    </w:p>
    <w:p>
      <w:r>
        <w:t>Use different JUnit assertions to validate test results.</w:t>
      </w:r>
    </w:p>
    <w:p>
      <w:pPr>
        <w:pStyle w:val="Heading2"/>
      </w:pPr>
      <w:r>
        <w:t>2. Problem Statement / Scenario</w:t>
      </w:r>
    </w:p>
    <w:p>
      <w:r>
        <w:t>You need to write JUnit tests that employ a variety of assertions in order to demonstrate how each assertion works.</w:t>
      </w:r>
    </w:p>
    <w:p>
      <w:pPr>
        <w:pStyle w:val="Heading2"/>
      </w:pPr>
      <w:r>
        <w:t>3. Approach / Steps</w:t>
      </w:r>
    </w:p>
    <w:p>
      <w:r>
        <w:t>3.1 Understanding JUnit</w:t>
      </w:r>
    </w:p>
    <w:p>
      <w:r>
        <w:t>JUnit is a popular testing framework for Java that allows developers to write and run repeatable unit tests. The latest version, JUnit 5 (a.k.a. Jupiter), introduces more flexible architecture and more readable annotations.</w:t>
      </w:r>
    </w:p>
    <w:p>
      <w:r>
        <w:t>3.2 Setup</w:t>
      </w:r>
    </w:p>
    <w:p>
      <w:r>
        <w:t>Ensure JUnit 5 is added to your project’s build system (e.g., Maven or Gradle). Below is a Maven dependency example:</w:t>
      </w:r>
    </w:p>
    <w:p>
      <w:pPr>
        <w:pStyle w:val="IntenseQuote"/>
      </w:pPr>
      <w:r>
        <w:rPr>
          <w:rFonts w:ascii="Courier New" w:hAnsi="Courier New"/>
        </w:rPr>
        <w:t>&lt;dependency&gt;</w:t>
        <w:br/>
        <w:t xml:space="preserve">    &lt;groupId&gt;org.junit.jupiter&lt;/groupId&gt;</w:t>
        <w:br/>
        <w:t xml:space="preserve">    &lt;artifactId&gt;junit-jupiter&lt;/artifactId&gt;</w:t>
        <w:br/>
        <w:t xml:space="preserve">    &lt;version&gt;5.11.0&lt;/version&gt;</w:t>
        <w:br/>
        <w:t xml:space="preserve">    &lt;scope&gt;test&lt;/scope&gt;</w:t>
        <w:br/>
        <w:t>&lt;/dependency&gt;</w:t>
      </w:r>
    </w:p>
    <w:p>
      <w:r>
        <w:t>3.3 Implementation</w:t>
      </w:r>
    </w:p>
    <w:p>
      <w:pPr>
        <w:pStyle w:val="Heading2"/>
      </w:pPr>
      <w:r>
        <w:t>4. Code</w:t>
      </w:r>
    </w:p>
    <w:p>
      <w:pPr>
        <w:pStyle w:val="IntenseQuote"/>
      </w:pPr>
      <w:r>
        <w:rPr>
          <w:rFonts w:ascii="Courier New" w:hAnsi="Courier New"/>
        </w:rPr>
        <w:t>import org.junit.jupiter.api.Test;</w:t>
        <w:br/>
        <w:t>import static org.junit.jupiter.api.Assertions.*;</w:t>
        <w:br/>
        <w:br/>
        <w:t>public class AssertionsTest {</w:t>
        <w:br/>
        <w:t xml:space="preserve">    @Test</w:t>
        <w:br/>
        <w:t xml:space="preserve">    public void testAssertions() {</w:t>
        <w:br/>
        <w:t xml:space="preserve">        // Assert equals</w:t>
        <w:br/>
        <w:t xml:space="preserve">        assertEquals(5, 2 + 3, "2 + 3 should equal 5");</w:t>
        <w:br/>
        <w:br/>
        <w:t xml:space="preserve">        // Assert true</w:t>
        <w:br/>
        <w:t xml:space="preserve">        assertTrue(5 &gt; 3, "5 is greater than 3");</w:t>
        <w:br/>
        <w:br/>
        <w:t xml:space="preserve">        // Assert false</w:t>
        <w:br/>
        <w:t xml:space="preserve">        assertFalse(5 &lt; 3, "5 is not less than 3");</w:t>
        <w:br/>
        <w:br/>
        <w:t xml:space="preserve">        // Assert null</w:t>
        <w:br/>
        <w:t xml:space="preserve">        assertNull(null, "Value should be null");</w:t>
        <w:br/>
        <w:br/>
        <w:t xml:space="preserve">        // Assert not null</w:t>
        <w:br/>
        <w:t xml:space="preserve">        assertNotNull(new Object(), "Object should not be null");</w:t>
        <w:br/>
        <w:t xml:space="preserve">    }</w:t>
        <w:br/>
        <w:t>}</w:t>
      </w:r>
    </w:p>
    <w:p>
      <w:pPr>
        <w:pStyle w:val="Heading2"/>
      </w:pPr>
      <w:r>
        <w:t>5. Output Verification</w:t>
      </w:r>
    </w:p>
    <w:p>
      <w:r>
        <w:t>When you run the above test class, you should see output similar to the following in your test runner:</w:t>
      </w:r>
    </w:p>
    <w:p>
      <w:pPr>
        <w:pStyle w:val="IntenseQuote"/>
      </w:pPr>
      <w:r>
        <w:rPr>
          <w:rFonts w:ascii="Courier New" w:hAnsi="Courier New"/>
        </w:rPr>
        <w:t>Tests run: 1, Failures: 0, Errors: 0, Skipped: 0</w:t>
        <w:br/>
        <w:t>BUILD SUCCESS</w:t>
      </w:r>
    </w:p>
    <w:p>
      <w:pPr>
        <w:pStyle w:val="Heading2"/>
      </w:pPr>
      <w:r>
        <w:t>6. Conclusion</w:t>
      </w:r>
    </w:p>
    <w:p>
      <w:r>
        <w:t>By using various JUnit assertions, you can thoroughly verify different aspects of your code's behavior and ensure quality.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