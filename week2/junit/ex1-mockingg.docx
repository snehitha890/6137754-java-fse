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Exercise 1 – Mocking and Stubbing with Mockito</w:t>
      </w:r>
    </w:p>
    <w:p>
      <w:pPr>
        <w:pStyle w:val="Heading2"/>
      </w:pPr>
      <w:r>
        <w:t>1. Scenario</w:t>
      </w:r>
    </w:p>
    <w:p>
      <w:r>
        <w:t>You need to test a service that depends on an external API. Use Mockito to mock the external API and stub its methods.</w:t>
      </w:r>
    </w:p>
    <w:p>
      <w:pPr>
        <w:pStyle w:val="Heading2"/>
      </w:pPr>
      <w:r>
        <w:t>2. Steps</w:t>
      </w:r>
    </w:p>
    <w:p>
      <w:r>
        <w:t>• Create a mock object for the external API.</w:t>
      </w:r>
    </w:p>
    <w:p>
      <w:r>
        <w:t>• Stub the methods to return predefined values.</w:t>
      </w:r>
    </w:p>
    <w:p>
      <w:r>
        <w:t>• Write a test case that uses the mock object.</w:t>
      </w:r>
    </w:p>
    <w:p>
      <w:pPr>
        <w:pStyle w:val="Heading2"/>
      </w:pPr>
      <w:r>
        <w:t>3. Solution Code</w:t>
      </w:r>
    </w:p>
    <w:p>
      <w:pPr>
        <w:pStyle w:val="IntenseQuote"/>
      </w:pPr>
      <w:r>
        <w:rPr>
          <w:rFonts w:ascii="Courier New" w:hAnsi="Courier New"/>
        </w:rPr>
        <w:t>import static org.mockito.Mockito.*;</w:t>
        <w:br/>
        <w:t>import org.junit.jupiter.api.Test;</w:t>
        <w:br/>
        <w:t>import org.mockito.Mockito;</w:t>
        <w:br/>
        <w:br/>
        <w:t>public class MyServiceTest {</w:t>
        <w:br/>
        <w:t xml:space="preserve">    @Test</w:t>
        <w:br/>
        <w:t xml:space="preserve">    public void testExternalApi() {</w:t>
        <w:br/>
        <w:t xml:space="preserve">        ExternalApi mockApi = Mockito.mock(ExternalApi.class);</w:t>
        <w:br/>
        <w:t xml:space="preserve">        when(mockApi.getData()).thenReturn("Mock Data");</w:t>
        <w:br/>
        <w:t xml:space="preserve">        MyService service = new MyService(mockApi);</w:t>
        <w:br/>
        <w:t xml:space="preserve">        String result = service.fetchData();</w:t>
        <w:br/>
        <w:t xml:space="preserve">        assertEquals("Mock Data", result);</w:t>
        <w:br/>
        <w:t xml:space="preserve">    }</w:t>
        <w:br/>
        <w:t>}</w:t>
      </w:r>
    </w:p>
    <w:p>
      <w:pPr>
        <w:pStyle w:val="Heading2"/>
      </w:pPr>
      <w:r>
        <w:t>4. Output</w:t>
      </w:r>
    </w:p>
    <w:p>
      <w:r>
        <w:t>When you run the above test, the output will be:</w:t>
      </w:r>
    </w:p>
    <w:p>
      <w:pPr>
        <w:pStyle w:val="IntenseQuote"/>
      </w:pPr>
      <w:r>
        <w:rPr>
          <w:rFonts w:ascii="Courier New" w:hAnsi="Courier New"/>
        </w:rPr>
        <w:t>Tests run: 1, Failures: 0, Errors: 0, Skipped: 0</w:t>
        <w:br/>
        <w:t>BUILD SUCCESS</w:t>
      </w:r>
    </w:p>
    <w:p>
      <w:pPr>
        <w:pStyle w:val="Heading2"/>
      </w:pPr>
      <w:r>
        <w:t>5. Conclusion</w:t>
      </w:r>
    </w:p>
    <w:p>
      <w:r>
        <w:t>You successfully tested the service by mocking the external API and stubbing its methods.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