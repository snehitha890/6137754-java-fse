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2 – Verifying Interactions in Mockito</w:t>
      </w:r>
    </w:p>
    <w:p>
      <w:pPr>
        <w:pStyle w:val="Heading2"/>
      </w:pPr>
      <w:r>
        <w:t>1. Scenario</w:t>
      </w:r>
    </w:p>
    <w:p>
      <w:r>
        <w:t>You need to ensure that a method is called with specific arguments.</w:t>
      </w:r>
    </w:p>
    <w:p>
      <w:pPr>
        <w:pStyle w:val="Heading2"/>
      </w:pPr>
      <w:r>
        <w:t>2. Steps</w:t>
      </w:r>
    </w:p>
    <w:p>
      <w:r>
        <w:t>• Create a mock object.</w:t>
        <w:br/>
        <w:t>• Call the method with specific arguments.</w:t>
        <w:br/>
        <w:t>• Verify the interaction.</w:t>
      </w:r>
    </w:p>
    <w:p>
      <w:pPr>
        <w:pStyle w:val="Heading2"/>
      </w:pPr>
      <w:r>
        <w:t>3. Solution Code</w:t>
      </w:r>
    </w:p>
    <w:p>
      <w:pPr>
        <w:pStyle w:val="IntenseQuote"/>
      </w:pPr>
      <w:r>
        <w:rPr>
          <w:rFonts w:ascii="Courier New" w:hAnsi="Courier New"/>
        </w:rPr>
        <w:t>import static org.mockito.Mockito.*;</w:t>
        <w:br/>
        <w:t>import org.junit.jupiter.api.Test;</w:t>
        <w:br/>
        <w:t>import org.mockito.Mockito;</w:t>
        <w:br/>
        <w:br/>
        <w:t>public class MyServiceTest {</w:t>
        <w:br/>
        <w:t xml:space="preserve">    @Test</w:t>
        <w:br/>
        <w:t xml:space="preserve">    public void testVerifyInteraction() {</w:t>
        <w:br/>
        <w:t xml:space="preserve">        ExternalApi mockApi = Mockito.mock(ExternalApi.class);</w:t>
        <w:br/>
        <w:t xml:space="preserve">        MyService service = new MyService(mockApi);</w:t>
        <w:br/>
        <w:t xml:space="preserve">        service.fetchData();</w:t>
        <w:br/>
        <w:t xml:space="preserve">        verify(mockApi).getData();</w:t>
        <w:br/>
        <w:t xml:space="preserve">    }</w:t>
        <w:br/>
        <w:t>}</w:t>
      </w:r>
    </w:p>
    <w:p>
      <w:pPr>
        <w:pStyle w:val="Heading2"/>
      </w:pPr>
      <w:r>
        <w:t>4. Output</w:t>
      </w:r>
    </w:p>
    <w:p>
      <w:pPr>
        <w:pStyle w:val="IntenseQuote"/>
      </w:pPr>
      <w:r>
        <w:rPr>
          <w:rFonts w:ascii="Courier New" w:hAnsi="Courier New"/>
        </w:rPr>
        <w:t>Tests run: 1, Failures: 0, Errors: 0, Skipped: 0</w:t>
        <w:br/>
        <w:t>BUILD SUCCESS</w:t>
      </w:r>
    </w:p>
    <w:p>
      <w:pPr>
        <w:pStyle w:val="Heading2"/>
      </w:pPr>
      <w:r>
        <w:t>5. Conclusion</w:t>
      </w:r>
    </w:p>
    <w:p>
      <w:r>
        <w:t>This test confirms that the method was correctly called with the expected arguments.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