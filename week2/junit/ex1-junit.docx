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 – Setting Up JUnit in a Java Project</w:t>
      </w:r>
    </w:p>
    <w:p>
      <w:pPr>
        <w:pStyle w:val="Heading1"/>
      </w:pPr>
      <w:r>
        <w:t>1. Objective</w:t>
      </w:r>
    </w:p>
    <w:p>
      <w:r>
        <w:t>To set up JUnit in a Java project and create a basic unit test using either Maven or manual setup.</w:t>
      </w:r>
    </w:p>
    <w:p>
      <w:pPr>
        <w:pStyle w:val="Heading1"/>
      </w:pPr>
      <w:r>
        <w:t>2. Problem Statement / Scenario</w:t>
      </w:r>
    </w:p>
    <w:p>
      <w:r>
        <w:t>You are beginning Java development and need to set up unit testing using JUnit. The goal is to create a Java project, add JUnit as a test framework, and write your first test class.</w:t>
      </w:r>
    </w:p>
    <w:p>
      <w:pPr>
        <w:pStyle w:val="Heading1"/>
      </w:pPr>
      <w:r>
        <w:t>3. Approach / Steps</w:t>
      </w:r>
    </w:p>
    <w:p>
      <w:pPr>
        <w:pStyle w:val="Heading2"/>
      </w:pPr>
      <w:r>
        <w:t>3.1 Understanding JUnit</w:t>
      </w:r>
    </w:p>
    <w:p>
      <w:r>
        <w:t>JUnit is a popular testing framework for Java that allows developers to write and run repeatable tests. JUnit 4 uses annotations like @Test to define unit test methods.</w:t>
      </w:r>
    </w:p>
    <w:p>
      <w:pPr>
        <w:pStyle w:val="Heading2"/>
      </w:pPr>
      <w:r>
        <w:t>3.2 Setup</w:t>
      </w:r>
    </w:p>
    <w:p>
      <w:r>
        <w:t>You can set up JUnit using an IDE like IntelliJ IDEA or Eclipse, or manually using Maven or downloaded JARs.</w:t>
      </w:r>
    </w:p>
    <w:p>
      <w:pPr>
        <w:pStyle w:val="Heading2"/>
      </w:pPr>
      <w:r>
        <w:t>3.3 Implementation</w:t>
      </w:r>
    </w:p>
    <w:p>
      <w:r>
        <w:t>Create a Java class and a test class in the project. Use assertEquals in test methods to verify expected outputs.</w:t>
      </w:r>
    </w:p>
    <w:p>
      <w:pPr>
        <w:pStyle w:val="Heading1"/>
      </w:pPr>
      <w:r>
        <w:t>4. Code</w:t>
      </w:r>
    </w:p>
    <w:p>
      <w:r>
        <w:t>Add the following to your pom.xml inside &lt;dependencies&gt;:</w:t>
      </w:r>
    </w:p>
    <w:p>
      <w:r>
        <w:br/>
        <w:t>&lt;dependency&gt;</w:t>
        <w:br/>
        <w:t xml:space="preserve">    &lt;groupId&gt;junit&lt;/groupId&gt;</w:t>
        <w:br/>
        <w:t xml:space="preserve">    &lt;artifactId&gt;junit&lt;/artifactId&gt;</w:t>
        <w:br/>
        <w:t xml:space="preserve">    &lt;version&gt;4.13.2&lt;/version&gt;</w:t>
        <w:br/>
        <w:t xml:space="preserve">    &lt;scope&gt;test&lt;/scope&gt;</w:t>
        <w:br/>
        <w:t>&lt;/dependency&gt;</w:t>
        <w:br/>
      </w:r>
    </w:p>
    <w:p>
      <w:r>
        <w:t>Java Class: Calculator.java</w:t>
      </w:r>
    </w:p>
    <w:p>
      <w:r>
        <w:br/>
        <w:t>package com.test;</w:t>
        <w:br/>
        <w:br/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t>}</w:t>
        <w:br/>
      </w:r>
    </w:p>
    <w:p>
      <w:r>
        <w:t>JUnit Test Class: CalculatorTest.java</w:t>
      </w:r>
    </w:p>
    <w:p>
      <w:r>
        <w:br/>
        <w:t>package com.test;</w:t>
        <w:br/>
        <w:br/>
        <w:t>import org.junit.Test;</w:t>
        <w:br/>
        <w:t>import static org.junit.Assert.*;</w:t>
        <w:br/>
        <w:br/>
        <w:t>public class CalculatorTest {</w:t>
        <w:br/>
        <w:t xml:space="preserve">    @Test</w:t>
        <w:br/>
        <w:t xml:space="preserve">    public void testAdd() {</w:t>
        <w:br/>
        <w:t xml:space="preserve">        Calculator calc = new Calculator();</w:t>
        <w:br/>
        <w:t xml:space="preserve">        assertEquals(5, calc.add(2, 3));</w:t>
        <w:br/>
        <w:t xml:space="preserve">    }</w:t>
        <w:br/>
        <w:t>}</w:t>
        <w:br/>
      </w:r>
    </w:p>
    <w:p>
      <w:pPr>
        <w:pStyle w:val="Heading1"/>
      </w:pPr>
      <w:r>
        <w:t>5. Output Verification</w:t>
      </w:r>
    </w:p>
    <w:p>
      <w:r>
        <w:t>After running the test, the IDE or Maven will show output like:</w:t>
      </w:r>
    </w:p>
    <w:p>
      <w:r>
        <w:br/>
        <w:t>Tests run: 1, Failures: 0, Errors: 0, Skipped: 0</w:t>
        <w:br/>
        <w:t>BUILD SUCCESS</w:t>
        <w:br/>
      </w:r>
    </w:p>
    <w:p>
      <w:pPr>
        <w:pStyle w:val="Heading1"/>
      </w:pPr>
      <w:r>
        <w:t>6. Conclusion</w:t>
      </w:r>
    </w:p>
    <w:p>
      <w:r>
        <w:t>JUnit is a lightweight and effective unit testing tool for Java applications. By writing test cases, developers can validate their code logic and catch bugs early in the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