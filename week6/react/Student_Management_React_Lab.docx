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React Components – Student Management Portal Lab</w:t>
      </w:r>
    </w:p>
    <w:p>
      <w:pPr>
        <w:pStyle w:val="Heading1"/>
      </w:pPr>
      <w:r>
        <w:t>Defined Objectives</w:t>
      </w:r>
    </w:p>
    <w:p>
      <w:pPr>
        <w:pStyle w:val="Heading2"/>
      </w:pPr>
      <w:r>
        <w:t>1. Explain React components</w:t>
      </w:r>
    </w:p>
    <w:p>
      <w:r>
        <w:t>React components are the building blocks of a React application. They allow you to split the UI into independent, reusable pieces that can be handled separately.</w:t>
      </w:r>
    </w:p>
    <w:p>
      <w:pPr>
        <w:pStyle w:val="Heading2"/>
      </w:pPr>
      <w:r>
        <w:t>2. Identify the differences between components and JavaScript functions</w:t>
      </w:r>
    </w:p>
    <w:p>
      <w:r>
        <w:t>- Components return JSX, not just JavaScript values.</w:t>
        <w:br/>
        <w:t>- Components manage lifecycle methods and state.</w:t>
        <w:br/>
        <w:t>- Functions don’t maintain internal state or lifecycle.</w:t>
        <w:br/>
        <w:t>- Components can be reused across UI; regular functions can’t handle rendering.</w:t>
      </w:r>
    </w:p>
    <w:p>
      <w:pPr>
        <w:pStyle w:val="Heading2"/>
      </w:pPr>
      <w:r>
        <w:t>3. Identify the types of components</w:t>
      </w:r>
    </w:p>
    <w:p>
      <w:r>
        <w:t>There are two main types of React components:</w:t>
        <w:br/>
        <w:t>- Class Components</w:t>
        <w:br/>
        <w:t>- Function Components</w:t>
      </w:r>
    </w:p>
    <w:p>
      <w:pPr>
        <w:pStyle w:val="Heading2"/>
      </w:pPr>
      <w:r>
        <w:t>4. Explain class component</w:t>
      </w:r>
    </w:p>
    <w:p>
      <w:r>
        <w:t>Class components are ES6 classes that extend from React.Component. They can hold and manage their own state and use lifecycle methods.</w:t>
      </w:r>
    </w:p>
    <w:p>
      <w:pPr>
        <w:pStyle w:val="Heading2"/>
      </w:pPr>
      <w:r>
        <w:t>5. Explain function component</w:t>
      </w:r>
    </w:p>
    <w:p>
      <w:r>
        <w:t>Function components are JavaScript functions that accept props and return JSX. With React Hooks, they can also manage state and side effects.</w:t>
      </w:r>
    </w:p>
    <w:p>
      <w:pPr>
        <w:pStyle w:val="Heading2"/>
      </w:pPr>
      <w:r>
        <w:t>6. Define component constructor</w:t>
      </w:r>
    </w:p>
    <w:p>
      <w:r>
        <w:t>The constructor is a special method used in class components for initializing local state and binding event handlers.</w:t>
      </w:r>
    </w:p>
    <w:p>
      <w:pPr>
        <w:pStyle w:val="Heading2"/>
      </w:pPr>
      <w:r>
        <w:t>7. Define render() function</w:t>
      </w:r>
    </w:p>
    <w:p>
      <w:r>
        <w:t>The render() method is required in class components and returns the JSX that should be rendered on the UI.</w:t>
      </w:r>
    </w:p>
    <w:p>
      <w:r>
        <w:br w:type="page"/>
      </w:r>
    </w:p>
    <w:p>
      <w:pPr>
        <w:pStyle w:val="Heading1"/>
      </w:pPr>
      <w:r>
        <w:t>Hands-on Lab Instructions</w:t>
      </w:r>
    </w:p>
    <w:p>
      <w:r>
        <w:t>In this hands-on lab, you will learn how to:</w:t>
      </w:r>
    </w:p>
    <w:p>
      <w:r>
        <w:t>· Create a class component</w:t>
      </w:r>
    </w:p>
    <w:p>
      <w:r>
        <w:t>· Create multiple components</w:t>
      </w:r>
    </w:p>
    <w:p>
      <w:r>
        <w:t>· Render a component</w:t>
      </w:r>
    </w:p>
    <w:p>
      <w:pPr>
        <w:pStyle w:val="Heading1"/>
      </w:pPr>
      <w:r>
        <w:t>Prerequisites</w:t>
      </w:r>
    </w:p>
    <w:p>
      <w:r>
        <w:t>The following is required to complete this hands-on lab:</w:t>
      </w:r>
    </w:p>
    <w:p>
      <w:r>
        <w:t>· Node.js</w:t>
      </w:r>
    </w:p>
    <w:p>
      <w:r>
        <w:t>· NPM</w:t>
      </w:r>
    </w:p>
    <w:p>
      <w:r>
        <w:t>· Visual Studio Code</w:t>
      </w:r>
    </w:p>
    <w:p>
      <w:r>
        <w:t>Estimated time to complete this lab: 30 minutes.</w:t>
      </w:r>
    </w:p>
    <w:p>
      <w:pPr>
        <w:pStyle w:val="Heading1"/>
      </w:pPr>
      <w:r>
        <w:t>Steps to Create Student Management Portal App</w:t>
      </w:r>
    </w:p>
    <w:p>
      <w:r>
        <w:t>1. Create a React project named 'StudentApp' by typing the following command in the terminal:</w:t>
        <w:br/>
        <w:br/>
        <w:t>npx create-react-app StudentApp</w:t>
      </w:r>
    </w:p>
    <w:p>
      <w:r>
        <w:t>2. Create a new folder under Src folder named 'Components'. Add a new file named 'Home.js'.</w:t>
      </w:r>
    </w:p>
    <w:p>
      <w:r>
        <w:t>3. Add the following code in Home.js:</w:t>
        <w:br/>
        <w:br/>
        <w:t>import React from 'react';</w:t>
        <w:br/>
        <w:br/>
        <w:t>function Home() {</w:t>
        <w:br/>
        <w:t xml:space="preserve">  return &lt;h2&gt;Welcome to the Home page of Student Management Portal&lt;/h2&gt;;</w:t>
        <w:br/>
        <w:t>}</w:t>
        <w:br/>
        <w:br/>
        <w:t>export default Home;</w:t>
      </w:r>
    </w:p>
    <w:p>
      <w:r>
        <w:t>4. Under Src folder, add another file named 'About.js' and use a similar structure to Home.js.</w:t>
      </w:r>
    </w:p>
    <w:p>
      <w:r>
        <w:t>5. Repeat the same steps to create 'Contact.js' component with respective message.</w:t>
      </w:r>
    </w:p>
    <w:p>
      <w:r>
        <w:t>6. Edit 'App.js' to import and call the Home, About, and Contact components:</w:t>
        <w:br/>
        <w:br/>
        <w:t>import React from 'react';</w:t>
        <w:br/>
        <w:t>import Home from './Components/Home';</w:t>
        <w:br/>
        <w:t>import About from './About';</w:t>
        <w:br/>
        <w:t>import Contact from './Contact';</w:t>
        <w:br/>
        <w:br/>
        <w:t>function App() {</w:t>
        <w:br/>
        <w:t xml:space="preserve">  return (</w:t>
        <w:br/>
        <w:t xml:space="preserve">    &lt;div&gt;</w:t>
        <w:br/>
        <w:t xml:space="preserve">      &lt;Home /&gt;</w:t>
        <w:br/>
        <w:t xml:space="preserve">      &lt;About /&gt;</w:t>
        <w:br/>
        <w:t xml:space="preserve">      &lt;Contact /&gt;</w:t>
        <w:br/>
        <w:t xml:space="preserve">    &lt;/div&gt;</w:t>
        <w:br/>
        <w:t xml:space="preserve">  );</w:t>
        <w:br/>
        <w:t>}</w:t>
        <w:br/>
        <w:br/>
        <w:t>export default App;</w:t>
      </w:r>
    </w:p>
    <w:p>
      <w:r>
        <w:t>7. In command prompt, navigate into StudentApp and execute the app:</w:t>
        <w:br/>
        <w:br/>
        <w:t>npm start</w:t>
      </w:r>
    </w:p>
    <w:p>
      <w:r>
        <w:t>8. Open your browser and go to:</w:t>
        <w:br/>
        <w:br/>
        <w:t>http://localhost:3000</w:t>
      </w:r>
    </w:p>
    <w:p>
      <w:pPr>
        <w:pStyle w:val="Heading1"/>
      </w:pPr>
      <w:r>
        <w:t>Screenshot of Output</w:t>
      </w:r>
    </w:p>
    <w:p>
      <w:r>
        <w:drawing>
          <wp:inline xmlns:a="http://schemas.openxmlformats.org/drawingml/2006/main" xmlns:pic="http://schemas.openxmlformats.org/drawingml/2006/picture">
            <wp:extent cx="5486400" cy="3086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b21a3b8-1e23-4999-8bf1-3bfc2e4495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