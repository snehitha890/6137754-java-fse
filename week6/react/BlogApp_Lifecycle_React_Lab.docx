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Component Lifecycle – Blog Posts Lab</w:t>
      </w:r>
    </w:p>
    <w:p>
      <w:pPr>
        <w:pStyle w:val="Heading1"/>
      </w:pPr>
      <w:r>
        <w:t>Defined Objectives</w:t>
      </w:r>
    </w:p>
    <w:p>
      <w:pPr>
        <w:pStyle w:val="Heading2"/>
      </w:pPr>
      <w:r>
        <w:t>1. Explain the need and Benefits of component life cycle</w:t>
      </w:r>
    </w:p>
    <w:p>
      <w:r>
        <w:t>Component lifecycle methods in React allow developers to run code at particular times in the component's life. This improves performance, handles errors, and supports data loading.</w:t>
      </w:r>
    </w:p>
    <w:p>
      <w:pPr>
        <w:pStyle w:val="Heading2"/>
      </w:pPr>
      <w:r>
        <w:t>2. Identify various life cycle hook methods</w:t>
      </w:r>
    </w:p>
    <w:p>
      <w:r>
        <w:t>Key Lifecycle Methods:</w:t>
        <w:br/>
        <w:t>- componentDidMount(): Runs after component is mounted.</w:t>
        <w:br/>
        <w:t>- componentDidUpdate(): Runs after component updates.</w:t>
        <w:br/>
        <w:t>- componentWillUnmount(): Runs before component is removed.</w:t>
        <w:br/>
        <w:t>- componentDidCatch(): Catches errors in rendering or lifecycle methods.</w:t>
      </w:r>
    </w:p>
    <w:p>
      <w:pPr>
        <w:pStyle w:val="Heading2"/>
      </w:pPr>
      <w:r>
        <w:t>3. List the sequence of steps in rendering a component</w:t>
      </w:r>
    </w:p>
    <w:p>
      <w:r>
        <w:t>1. Constructor</w:t>
        <w:br/>
        <w:t>2. getDerivedStateFromProps (optional)</w:t>
        <w:br/>
        <w:t>3. Render</w:t>
        <w:br/>
        <w:t>4. componentDidMount</w:t>
        <w:br/>
        <w:t>5. Updates with componentDidUpdate</w:t>
        <w:br/>
        <w:t>6. Unmount with componentWillUnmount</w:t>
      </w:r>
    </w:p>
    <w:p>
      <w:r>
        <w:br w:type="page"/>
      </w:r>
    </w:p>
    <w:p>
      <w:pPr>
        <w:pStyle w:val="Heading1"/>
      </w:pPr>
      <w:r>
        <w:t>Hands-on Lab Instructions</w:t>
      </w:r>
    </w:p>
    <w:p>
      <w:r>
        <w:t>In this hands-on lab, you will learn how to:</w:t>
      </w:r>
    </w:p>
    <w:p>
      <w:r>
        <w:t>· Implement componentDidMount() hook</w:t>
      </w:r>
    </w:p>
    <w:p>
      <w:r>
        <w:t>· Implement componentDidCatch() lifecycle hook</w:t>
      </w:r>
    </w:p>
    <w:p>
      <w:pPr>
        <w:pStyle w:val="Heading1"/>
      </w:pPr>
      <w:r>
        <w:t>Prerequisites</w:t>
      </w:r>
    </w:p>
    <w:p>
      <w:r>
        <w:t>The following is required to complete this hands-on lab:</w:t>
      </w:r>
    </w:p>
    <w:p>
      <w:r>
        <w:t>· Node.js</w:t>
      </w:r>
    </w:p>
    <w:p>
      <w:r>
        <w:t>· NPM</w:t>
      </w:r>
    </w:p>
    <w:p>
      <w:r>
        <w:t>· Visual Studio Code</w:t>
      </w:r>
    </w:p>
    <w:p>
      <w:pPr>
        <w:pStyle w:val="Heading1"/>
      </w:pPr>
      <w:r>
        <w:t>Notes</w:t>
      </w:r>
    </w:p>
    <w:p>
      <w:r>
        <w:t>Estimated time to complete this lab: 60 minutes.</w:t>
      </w:r>
    </w:p>
    <w:p>
      <w:pPr>
        <w:pStyle w:val="Heading1"/>
      </w:pPr>
      <w:r>
        <w:t>Steps to Create Blog App with Lifecycle Methods</w:t>
      </w:r>
    </w:p>
    <w:p>
      <w:r>
        <w:t>1. Create a new react application using create-react-app tool with the name as 'blogapp'</w:t>
        <w:br/>
        <w:br/>
        <w:t>npx create-react-app blogapp</w:t>
      </w:r>
    </w:p>
    <w:p>
      <w:r>
        <w:t>2. Open the application using Visual Studio Code.</w:t>
      </w:r>
    </w:p>
    <w:p>
      <w:r>
        <w:t>3. Create a new file named as Post.js in src folder with following properties (title and body).</w:t>
      </w:r>
    </w:p>
    <w:p>
      <w:r>
        <w:t>4. Create a new class-based component named Posts inside Posts.js file.</w:t>
      </w:r>
    </w:p>
    <w:p>
      <w:r>
        <w:t>5. Initialize the component with a list of posts in the state using the constructor.</w:t>
      </w:r>
    </w:p>
    <w:p>
      <w:r>
        <w:t>6. Create a new method in the component with the name loadPosts() which will fetch posts using Fetch API from:</w:t>
        <w:br/>
        <w:br/>
        <w:t>https://jsonplaceholder.typicode.com/posts</w:t>
      </w:r>
    </w:p>
    <w:p>
      <w:r>
        <w:t>7. Implement the componentDidMount() hook to call loadPosts() and fetch the post data.</w:t>
      </w:r>
    </w:p>
    <w:p>
      <w:r>
        <w:t>8. Implement the render() method to display the post titles and body using headings and paragraphs.</w:t>
      </w:r>
    </w:p>
    <w:p>
      <w:r>
        <w:t>9. Define a componentDidCatch() method to catch and display any component errors as alert messages.</w:t>
      </w:r>
    </w:p>
    <w:p>
      <w:r>
        <w:t>10. Add the Posts component to App.js and render it inside the App component.</w:t>
      </w:r>
    </w:p>
    <w:p>
      <w:r>
        <w:t>11. Build and run the application using the following command:</w:t>
        <w:br/>
        <w:br/>
        <w:t>npm start</w:t>
      </w:r>
    </w:p>
    <w:p>
      <w:pPr>
        <w:pStyle w:val="Heading1"/>
      </w:pPr>
      <w:r>
        <w:t>Screenshot of Output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7db0817-e245-493c-88c3-9bba05b9120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