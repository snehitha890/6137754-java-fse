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Styling React Components with CSS Modules</w:t>
      </w:r>
    </w:p>
    <w:p>
      <w:pPr>
        <w:pStyle w:val="Heading2"/>
      </w:pPr>
      <w:r>
        <w:t>Objectives</w:t>
      </w:r>
    </w:p>
    <w:p>
      <w:r>
        <w:t>• Understanding the need for styling React components</w:t>
        <w:br/>
        <w:t>• Working with CSS Module and inline styles</w:t>
      </w:r>
    </w:p>
    <w:p>
      <w:pPr>
        <w:pStyle w:val="Heading2"/>
      </w:pPr>
      <w:r>
        <w:t>In this hands-on lab, you will learn how to:</w:t>
      </w:r>
    </w:p>
    <w:p>
      <w:r>
        <w:t>• Style a React component</w:t>
        <w:br/>
        <w:t>• Define styles using the CSS Module</w:t>
        <w:br/>
        <w:t>• Apply styles to components using className and style properties</w:t>
      </w:r>
    </w:p>
    <w:p>
      <w:pPr>
        <w:pStyle w:val="Heading2"/>
      </w:pPr>
      <w:r>
        <w:t>Prerequisites</w:t>
      </w:r>
    </w:p>
    <w:p>
      <w:r>
        <w:t>The following is required to complete this hands-on lab:</w:t>
        <w:br/>
        <w:t>• Node.js</w:t>
        <w:br/>
        <w:t>• NPM</w:t>
        <w:br/>
        <w:t>• Visual Studio Code</w:t>
      </w:r>
    </w:p>
    <w:p>
      <w:pPr>
        <w:pStyle w:val="Heading2"/>
      </w:pPr>
      <w:r>
        <w:t>Notes</w:t>
      </w:r>
    </w:p>
    <w:p>
      <w:r>
        <w:t>Estimated time to complete this lab: 30 minutes.</w:t>
      </w:r>
    </w:p>
    <w:p>
      <w:pPr>
        <w:pStyle w:val="Heading2"/>
      </w:pPr>
      <w:r>
        <w:t>Scenario</w:t>
      </w:r>
    </w:p>
    <w:p>
      <w:r>
        <w:t>My Academy team at Cognizant wants to create a dashboard containing the details of ongoing and completed cohorts. A React application is created which displays the detail of the cohorts using React components. You are assigned the task of styling these React components.</w:t>
      </w:r>
    </w:p>
    <w:p>
      <w:pPr>
        <w:pStyle w:val="Heading2"/>
      </w:pPr>
      <w:r>
        <w:t>Steps to Complete the Lab</w:t>
      </w:r>
    </w:p>
    <w:p>
      <w:pPr>
        <w:pStyle w:val="ListNumber"/>
      </w:pPr>
      <w:r>
        <w:t>1. Unzip the React application in a folder.</w:t>
      </w:r>
    </w:p>
    <w:p>
      <w:pPr>
        <w:pStyle w:val="ListNumber"/>
      </w:pPr>
      <w:r>
        <w:t>2. Open Command Prompt and switch to the React application folder.</w:t>
      </w:r>
    </w:p>
    <w:p>
      <w:pPr>
        <w:pStyle w:val="ListNumber"/>
      </w:pPr>
      <w:r>
        <w:t>3. Restore the node packages using the command: npm install</w:t>
      </w:r>
    </w:p>
    <w:p>
      <w:pPr>
        <w:pStyle w:val="ListNumber"/>
      </w:pPr>
      <w:r>
        <w:t>4. Open the application using VS Code.</w:t>
      </w:r>
    </w:p>
    <w:p>
      <w:pPr>
        <w:pStyle w:val="ListNumber"/>
      </w:pPr>
      <w:r>
        <w:t>5. Create a new CSS Module in a file called “CohortDetails.module.css”.</w:t>
      </w:r>
    </w:p>
    <w:p>
      <w:pPr>
        <w:pStyle w:val="ListNumber"/>
      </w:pPr>
      <w:r>
        <w:t>6. Define a CSS class named 'box' with the following properties:</w:t>
        <w:br/>
        <w:t xml:space="preserve">  - Width: 300px</w:t>
        <w:br/>
        <w:t xml:space="preserve">  - Display: inline-block</w:t>
        <w:br/>
        <w:t xml:space="preserve">  - Margin: 10px</w:t>
        <w:br/>
        <w:t xml:space="preserve">  - Padding: 10px (top/bottom), 20px (left/right)</w:t>
        <w:br/>
        <w:t xml:space="preserve">  - Border: 1px solid black</w:t>
        <w:br/>
        <w:t xml:space="preserve">  - Border-radius: 10px</w:t>
      </w:r>
    </w:p>
    <w:p>
      <w:pPr>
        <w:pStyle w:val="ListNumber"/>
      </w:pPr>
      <w:r>
        <w:t>7. Define a CSS style for &lt;dt&gt; using a tag selector with font-weight: 500.</w:t>
      </w:r>
    </w:p>
    <w:p>
      <w:pPr>
        <w:pStyle w:val="ListNumber"/>
      </w:pPr>
      <w:r>
        <w:t>8. Open the cohort details component and import the CSS Module.</w:t>
      </w:r>
    </w:p>
    <w:p>
      <w:pPr>
        <w:pStyle w:val="ListNumber"/>
      </w:pPr>
      <w:r>
        <w:t>9. Apply the 'box' class to the container div.</w:t>
      </w:r>
    </w:p>
    <w:p>
      <w:pPr>
        <w:pStyle w:val="ListNumber"/>
      </w:pPr>
      <w:r>
        <w:t>10. Define the style for the &lt;h3&gt; element:</w:t>
        <w:br/>
        <w:t xml:space="preserve">  - Use green font when cohort status is 'Ongoing'</w:t>
        <w:br/>
        <w:t xml:space="preserve">  - Use blue font in all other cases</w:t>
      </w:r>
    </w:p>
    <w:p>
      <w:pPr>
        <w:pStyle w:val="Heading2"/>
      </w:pPr>
      <w:r>
        <w:t>Final Result</w:t>
      </w:r>
    </w:p>
    <w:p>
      <w:r>
        <w:t>The styled components should visually resemble the layout shown in the reference image provided.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