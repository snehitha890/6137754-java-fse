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Lab – ES6 Features Implementation</w:t>
      </w:r>
    </w:p>
    <w:p>
      <w:pPr>
        <w:pStyle w:val="Heading1"/>
      </w:pPr>
      <w:r>
        <w:t>Objective</w:t>
      </w:r>
    </w:p>
    <w:p>
      <w:r>
        <w:br/>
        <w:t>To build a React application demonstrating ES6 features such as map(), arrow functions, and filtering.</w:t>
        <w:br/>
        <w:t>The application displays a list of cricket players and filters out those with scores below 70.</w:t>
        <w:br/>
      </w:r>
    </w:p>
    <w:p>
      <w:pPr>
        <w:pStyle w:val="Heading1"/>
      </w:pPr>
      <w:r>
        <w:t>Output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638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8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React Code</w:t>
      </w:r>
    </w:p>
    <w:p>
      <w:pPr>
        <w:pStyle w:val="Heading2"/>
      </w:pPr>
      <w:r>
        <w:t>App.js</w:t>
      </w:r>
    </w:p>
    <w:p>
      <w:pPr/>
      <w:r>
        <w:br/>
        <w:t>import React from 'react';</w:t>
        <w:br/>
        <w:t>import ListofPlayers from './ListofPlayers';</w:t>
        <w:br/>
        <w:br/>
        <w:t>function App() {</w:t>
        <w:br/>
        <w:t xml:space="preserve">  const flag = true;</w:t>
        <w:br/>
        <w:br/>
        <w:t xml:space="preserve">  return (</w:t>
        <w:br/>
        <w:t xml:space="preserve">    &lt;div className="App"&gt;</w:t>
        <w:br/>
        <w:t xml:space="preserve">      &lt;h1&gt;🏏 Cricket App&lt;/h1&gt;</w:t>
        <w:br/>
        <w:t xml:space="preserve">      {flag ? &lt;ListofPlayers /&gt; : &lt;div&gt;No Data&lt;/div&gt;}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ListofPlayers.js</w:t>
      </w:r>
    </w:p>
    <w:p>
      <w:pPr/>
      <w:r>
        <w:br/>
        <w:t>import React from 'react';</w:t>
        <w:br/>
        <w:br/>
        <w:t>const players = [</w:t>
        <w:br/>
        <w:t xml:space="preserve">  { name: "Virat", score: 85 },</w:t>
        <w:br/>
        <w:t xml:space="preserve">  { name: "Rohit", score: 90 },</w:t>
        <w:br/>
        <w:t xml:space="preserve">  { name: "Rahul", score: 65 },</w:t>
        <w:br/>
        <w:t xml:space="preserve">  { name: "Pant", score: 72 },</w:t>
        <w:br/>
        <w:t xml:space="preserve">  { name: "Hardik", score: 40 },</w:t>
        <w:br/>
        <w:t xml:space="preserve">  { name: "Jadeja", score: 75 },</w:t>
        <w:br/>
        <w:t xml:space="preserve">  { name: "Shami", score: 60 },</w:t>
        <w:br/>
        <w:t xml:space="preserve">  { name: "Bumrah", score: 68 },</w:t>
        <w:br/>
        <w:t xml:space="preserve">  { name: "Surya", score: 95 },</w:t>
        <w:br/>
        <w:t xml:space="preserve">  { name: "Iyer", score: 55 },</w:t>
        <w:br/>
        <w:t xml:space="preserve">  { name: "Gill", score: 100 }</w:t>
        <w:br/>
        <w:t>];</w:t>
        <w:br/>
        <w:br/>
        <w:t>const ListofPlayers = () =&gt; {</w:t>
        <w:br/>
        <w:t xml:space="preserve">  const allPlayers = players.map((p, i) =&gt; &lt;li key={i}&gt;{p.name} - {p.score}&lt;/li&gt;);</w:t>
        <w:br/>
        <w:t xml:space="preserve">  const below70 = players.filter(p =&gt; p.score &lt; 70);</w:t>
        <w:br/>
        <w:br/>
        <w:t xml:space="preserve">  return (</w:t>
        <w:br/>
        <w:t xml:space="preserve">    &lt;div&gt;</w:t>
        <w:br/>
        <w:t xml:space="preserve">      &lt;h2&gt;All Players&lt;/h2&gt;</w:t>
        <w:br/>
        <w:t xml:space="preserve">      &lt;ul&gt;{allPlayers}&lt;/ul&gt;</w:t>
        <w:br/>
        <w:br/>
        <w:t xml:space="preserve">      &lt;h3&gt;Players with score below 70:&lt;/h3&gt;</w:t>
        <w:br/>
        <w:t xml:space="preserve">      &lt;ul&gt;{below70.map((p, i) =&gt; &lt;li key={i}&gt;{p.name} - {p.score}&lt;/li&gt;)}&lt;/ul&gt;</w:t>
        <w:br/>
        <w:t xml:space="preserve">    &lt;/div&gt;</w:t>
        <w:br/>
        <w:t xml:space="preserve">  );</w:t>
        <w:br/>
        <w:t>};</w:t>
        <w:br/>
        <w:br/>
        <w:t>export default ListofPlayers;</w:t>
        <w:br/>
      </w:r>
    </w:p>
    <w:p>
      <w:pPr>
        <w:pStyle w:val="Heading1"/>
      </w:pPr>
      <w:r>
        <w:t>ES6 Features Used</w:t>
      </w:r>
    </w:p>
    <w:p>
      <w:r>
        <w:br/>
        <w:t>- Arrow Functions: Used in the filter method to find players with score below 70.</w:t>
        <w:br/>
        <w:t>- map(): Used to display the list of all players and filtered players.</w:t>
        <w:br/>
        <w:t>- JSX: Used to render the list items dynamically.</w:t>
        <w:br/>
        <w:t>- Conditional Rendering: The `flag` variable determines which component is shown.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