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Exercise: Conditional Rendering in React – Ticket Booking App</w:t>
      </w:r>
    </w:p>
    <w:p>
      <w:pPr>
        <w:pStyle w:val="Heading2"/>
      </w:pPr>
      <w:r>
        <w:t>1. Objective</w:t>
      </w:r>
    </w:p>
    <w:p>
      <w:r>
        <w:t>To implement conditional rendering in a React application where:</w:t>
        <w:br/>
        <w:t>- Guest users can only browse flight details.</w:t>
        <w:br/>
        <w:t>- Logged-in users can book tickets.</w:t>
        <w:br/>
        <w:t>- The interface updates dynamically between Guest and User views when logging in or out.</w:t>
      </w:r>
    </w:p>
    <w:p>
      <w:pPr>
        <w:pStyle w:val="Heading2"/>
      </w:pPr>
      <w:r>
        <w:t>2. Problem Statement / Scenario</w:t>
      </w:r>
    </w:p>
    <w:p>
      <w:r>
        <w:t>We need to create a React application named 'ticketbookingapp' with:</w:t>
        <w:br/>
        <w:t>- Guest Page: Displays available flights but no booking option.</w:t>
        <w:br/>
        <w:t>- User Page: Displays the same flights with a 'Book Now' button.</w:t>
        <w:br/>
        <w:t>- Login/Logout Button: Changes based on authentication state and switches between Guest and User pages.</w:t>
        <w:br/>
        <w:br/>
        <w:t>The goal is to demonstrate:</w:t>
        <w:br/>
        <w:t>- Conditional rendering using if statements and ternary operators.</w:t>
        <w:br/>
        <w:t>- Element variables to store JSX conditionally.</w:t>
        <w:br/>
        <w:t>- Preventing components from rendering by returning null.</w:t>
      </w:r>
    </w:p>
    <w:p>
      <w:pPr>
        <w:pStyle w:val="Heading2"/>
      </w:pPr>
      <w:r>
        <w:t>3. Implementation</w:t>
      </w:r>
    </w:p>
    <w:p>
      <w:pPr>
        <w:pStyle w:val="Heading3"/>
      </w:pPr>
      <w:r>
        <w:t>Step 1: Create React Application</w:t>
      </w:r>
    </w:p>
    <w:p>
      <w:r>
        <w:t>npx create-react-app ticketbookingapp</w:t>
        <w:br/>
        <w:t>cd ticketbookingapp</w:t>
        <w:br/>
        <w:t>npm start</w:t>
      </w:r>
    </w:p>
    <w:p>
      <w:pPr>
        <w:pStyle w:val="Heading3"/>
      </w:pPr>
      <w:r>
        <w:t>Step 2: App.js</w:t>
      </w:r>
    </w:p>
    <w:p>
      <w:r>
        <w:t>import React, { useState } from "react";</w:t>
        <w:br/>
        <w:t>import GuestPage from "./GuestPage";</w:t>
        <w:br/>
        <w:t>import UserPage from "./UserPage";</w:t>
        <w:br/>
        <w:t>import "./App.css";</w:t>
        <w:br/>
        <w:br/>
        <w:t>function App() {</w:t>
        <w:br/>
        <w:t xml:space="preserve">  const [isLoggedIn, setIsLoggedIn] = useState(false);</w:t>
        <w:br/>
        <w:br/>
        <w:t xml:space="preserve">  let pageContent = isLoggedIn ? &lt;UserPage /&gt; : &lt;GuestPage /&gt;;</w:t>
        <w:br/>
        <w:br/>
        <w:t xml:space="preserve">  return (</w:t>
        <w:br/>
        <w:t xml:space="preserve">    &lt;div className="App"&gt;</w:t>
        <w:br/>
        <w:t xml:space="preserve">      &lt;h1&gt;✈ Ticket Booking App&lt;/h1&gt;</w:t>
        <w:br/>
        <w:t xml:space="preserve">      {isLoggedIn ? (</w:t>
        <w:br/>
        <w:t xml:space="preserve">        &lt;button onClick={() =&gt; setIsLoggedIn(false)}&gt;Logout&lt;/button&gt;</w:t>
        <w:br/>
        <w:t xml:space="preserve">      ) : (</w:t>
        <w:br/>
        <w:t xml:space="preserve">        &lt;button onClick={() =&gt; setIsLoggedIn(true)}&gt;Login&lt;/button&gt;</w:t>
        <w:br/>
        <w:t xml:space="preserve">      )}</w:t>
        <w:br/>
        <w:t xml:space="preserve">      &lt;hr /&gt;</w:t>
        <w:br/>
        <w:t xml:space="preserve">      {pageContent}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pPr>
        <w:pStyle w:val="Heading3"/>
      </w:pPr>
      <w:r>
        <w:t>Step 3: GuestPage.js</w:t>
      </w:r>
    </w:p>
    <w:p>
      <w:r>
        <w:t>import React from "react";</w:t>
        <w:br/>
        <w:br/>
        <w:t>export default function GuestPage() {</w:t>
        <w:br/>
        <w:t xml:space="preserve">  return (</w:t>
        <w:br/>
        <w:t xml:space="preserve">    &lt;div&gt;</w:t>
        <w:br/>
        <w:t xml:space="preserve">      &lt;h2&gt;Welcome Guest!&lt;/h2&gt;</w:t>
        <w:br/>
        <w:t xml:space="preserve">      &lt;p&gt;You can browse available flights but must log in to book tickets.&lt;/p&gt;</w:t>
        <w:br/>
        <w:t xml:space="preserve">      &lt;ul&gt;</w:t>
        <w:br/>
        <w:t xml:space="preserve">        &lt;li&gt;Flight A → Delhi to Mumbai – ₹4,500&lt;/li&gt;</w:t>
        <w:br/>
        <w:t xml:space="preserve">        &lt;li&gt;Flight B → Bangalore to Chennai – ₹3,200&lt;/li&gt;</w:t>
        <w:br/>
        <w:t xml:space="preserve">        &lt;li&gt;Flight C → Hyderabad to Goa – ₹2,800&lt;/li&gt;</w:t>
        <w:br/>
        <w:t xml:space="preserve">      &lt;/ul&gt;</w:t>
        <w:br/>
        <w:t xml:space="preserve">    &lt;/div&gt;</w:t>
        <w:br/>
        <w:t xml:space="preserve">  );</w:t>
        <w:br/>
        <w:t>}</w:t>
      </w:r>
    </w:p>
    <w:p>
      <w:pPr>
        <w:pStyle w:val="Heading3"/>
      </w:pPr>
      <w:r>
        <w:t>Step 4: UserPage.js</w:t>
      </w:r>
    </w:p>
    <w:p>
      <w:r>
        <w:t>import React from "react";</w:t>
        <w:br/>
        <w:br/>
        <w:t>export default function UserPage() {</w:t>
        <w:br/>
        <w:t xml:space="preserve">  return (</w:t>
        <w:br/>
        <w:t xml:space="preserve">    &lt;div&gt;</w:t>
        <w:br/>
        <w:t xml:space="preserve">      &lt;h2&gt;Welcome Back!&lt;/h2&gt;</w:t>
        <w:br/>
        <w:t xml:space="preserve">      &lt;p&gt;Here are the available flights for booking:&lt;/p&gt;</w:t>
        <w:br/>
        <w:t xml:space="preserve">      &lt;ul&gt;</w:t>
        <w:br/>
        <w:t xml:space="preserve">        &lt;li&gt;Flight A → Delhi to Mumbai – ₹4,500 &lt;button&gt;Book Now&lt;/button&gt;&lt;/li&gt;</w:t>
        <w:br/>
        <w:t xml:space="preserve">        &lt;li&gt;Flight B → Bangalore to Chennai – ₹3,200 &lt;button&gt;Book Now&lt;/button&gt;&lt;/li&gt;</w:t>
        <w:br/>
        <w:t xml:space="preserve">        &lt;li&gt;Flight C → Hyderabad to Goa – ₹2,800 &lt;button&gt;Book Now&lt;/button&gt;&lt;/li&gt;</w:t>
        <w:br/>
        <w:t xml:space="preserve">      &lt;/ul&gt;</w:t>
        <w:br/>
        <w:t xml:space="preserve">    &lt;/div&gt;</w:t>
        <w:br/>
        <w:t xml:space="preserve">  );</w:t>
        <w:br/>
        <w:t>}</w:t>
      </w:r>
    </w:p>
    <w:p>
      <w:pPr>
        <w:pStyle w:val="Heading3"/>
      </w:pPr>
      <w:r>
        <w:t>Step 5: App.css</w:t>
      </w:r>
    </w:p>
    <w:p>
      <w:r>
        <w:t>.App {</w:t>
        <w:br/>
        <w:t xml:space="preserve">  font-family: Arial, sans-serif;</w:t>
        <w:br/>
        <w:t xml:space="preserve">  padding: 20px;</w:t>
        <w:br/>
        <w:t>}</w:t>
        <w:br/>
        <w:br/>
        <w:t>button {</w:t>
        <w:br/>
        <w:t xml:space="preserve">  padding: 8px 12px;</w:t>
        <w:br/>
        <w:t xml:space="preserve">  margin: 5px;</w:t>
        <w:br/>
        <w:t xml:space="preserve">  cursor: pointer;</w:t>
        <w:br/>
        <w:t xml:space="preserve">  background: #007bff;</w:t>
        <w:br/>
        <w:t xml:space="preserve">  border: none;</w:t>
        <w:br/>
        <w:t xml:space="preserve">  color: white;</w:t>
        <w:br/>
        <w:t xml:space="preserve">  border-radius: 4px;</w:t>
        <w:br/>
        <w:t>}</w:t>
        <w:br/>
        <w:br/>
        <w:t>button:hover {</w:t>
        <w:br/>
        <w:t xml:space="preserve">  background: #0056b3;</w:t>
        <w:br/>
        <w:t>}</w:t>
      </w:r>
    </w:p>
    <w:p>
      <w:pPr>
        <w:pStyle w:val="Heading2"/>
      </w:pPr>
      <w:r>
        <w:t>4. Output</w:t>
      </w:r>
    </w:p>
    <w:p>
      <w:r>
        <w:t>Guest View (Before Login) – Displays flights without booking options and shows Login button.</w:t>
      </w:r>
    </w:p>
    <w:p>
      <w:r>
        <w:t>User View (After Login) – Displays flights with 'Book Now' buttons and shows Logout button.</w:t>
      </w:r>
    </w:p>
    <w:p>
      <w:pPr>
        <w:pStyle w:val="Heading2"/>
      </w:pPr>
      <w:r>
        <w:t>5. Conclusion</w:t>
      </w:r>
    </w:p>
    <w:p>
      <w:r>
        <w:t>This exercise demonstrates conditional rendering in React using if statements, ternary operators, and element variables. It also shows how to prevent rendering for certain components based on conditions. This is a common approach in building authentication-based UIs where different users see different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