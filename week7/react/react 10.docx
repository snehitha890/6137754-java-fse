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Lab – JSX and Inline CSS</w:t>
      </w:r>
    </w:p>
    <w:p>
      <w:pPr>
        <w:pStyle w:val="Heading1"/>
      </w:pPr>
      <w:r>
        <w:t>Objectives</w:t>
      </w:r>
    </w:p>
    <w:p>
      <w:r>
        <w:br/>
        <w:t>• Define JSX</w:t>
        <w:br/>
        <w:t>• Explain about ECMA Script</w:t>
        <w:br/>
        <w:t>• Explain React.createElement()</w:t>
        <w:br/>
        <w:t>• Explain how to create React nodes with JSX</w:t>
        <w:br/>
        <w:t>• Define how to render JSX to DOM</w:t>
        <w:br/>
        <w:t>• Explain how to use JavaScript expressions in JSX</w:t>
        <w:br/>
        <w:t>• Explain how to use inline CSS in JSX</w:t>
        <w:br/>
      </w:r>
    </w:p>
    <w:p>
      <w:pPr>
        <w:pStyle w:val="Heading1"/>
      </w:pPr>
      <w:r>
        <w:t>Hands-On Lab Summary</w:t>
      </w:r>
    </w:p>
    <w:p>
      <w:r>
        <w:br/>
        <w:t xml:space="preserve">This React application named “officespacerentalapp” demonstrates the use of JSX, inline CSS, </w:t>
        <w:br/>
        <w:t xml:space="preserve">JavaScript expressions, and mapping through an object list to display office space data. It includes a page heading, image rendering, </w:t>
        <w:br/>
        <w:t>a single office object display, and a looped list of office items, all styled using inline CSS.</w:t>
        <w:br/>
      </w:r>
    </w:p>
    <w:p>
      <w:pPr>
        <w:pStyle w:val="Heading1"/>
      </w:pPr>
      <w:r>
        <w:t>Output Screenshot</w:t>
      </w:r>
    </w:p>
    <w:p>
      <w:r>
        <w:drawing>
          <wp:inline xmlns:a="http://schemas.openxmlformats.org/drawingml/2006/main" xmlns:pic="http://schemas.openxmlformats.org/drawingml/2006/picture">
            <wp:extent cx="5029200" cy="26384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38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React Code: App.js</w:t>
      </w:r>
    </w:p>
    <w:p>
      <w:pPr/>
      <w:r>
        <w:br/>
        <w:t>import React from 'react';</w:t>
        <w:br/>
        <w:br/>
        <w:t>const officeStyle = {</w:t>
        <w:br/>
        <w:t xml:space="preserve">  border: '2px solid #ddd',</w:t>
        <w:br/>
        <w:t xml:space="preserve">  padding: '10px',</w:t>
        <w:br/>
        <w:t xml:space="preserve">  margin: '10px',</w:t>
        <w:br/>
        <w:t xml:space="preserve">  borderRadius: '8px',</w:t>
        <w:br/>
        <w:t xml:space="preserve">  backgroundColor: '#f0f8ff'</w:t>
        <w:br/>
        <w:t>};</w:t>
        <w:br/>
        <w:br/>
        <w:t>const App = () =&gt; {</w:t>
        <w:br/>
        <w:t xml:space="preserve">  const headingStyle = {</w:t>
        <w:br/>
        <w:t xml:space="preserve">    color: '#2a4d69',</w:t>
        <w:br/>
        <w:t xml:space="preserve">    textAlign: 'center'</w:t>
        <w:br/>
        <w:t xml:space="preserve">  };</w:t>
        <w:br/>
        <w:br/>
        <w:t xml:space="preserve">  const imageUrl = 'https://www.sunshineslate.com/wp-content/uploads/2020/11/Garden-Offices.jpg';</w:t>
        <w:br/>
        <w:br/>
        <w:t xml:space="preserve">  const office = {</w:t>
        <w:br/>
        <w:t xml:space="preserve">    name: 'Green View Offices',</w:t>
        <w:br/>
        <w:t xml:space="preserve">    rent: 20000,</w:t>
        <w:br/>
        <w:t xml:space="preserve">    address: '5th Floor, Tech Park, Bangalore'</w:t>
        <w:br/>
        <w:t xml:space="preserve">  };</w:t>
        <w:br/>
        <w:br/>
        <w:t xml:space="preserve">  const officeList = [</w:t>
        <w:br/>
        <w:t xml:space="preserve">    {</w:t>
        <w:br/>
        <w:t xml:space="preserve">      name: 'Ocean Blue Workspace',</w:t>
        <w:br/>
        <w:t xml:space="preserve">      rent: 18000,</w:t>
        <w:br/>
        <w:t xml:space="preserve">      address: 'Koramangala, Bangalore'</w:t>
        <w:br/>
        <w:t xml:space="preserve">    },</w:t>
        <w:br/>
        <w:t xml:space="preserve">    {</w:t>
        <w:br/>
        <w:t xml:space="preserve">      name: 'Skyline Corporate',</w:t>
        <w:br/>
        <w:t xml:space="preserve">      rent: 25000,</w:t>
        <w:br/>
        <w:t xml:space="preserve">      address: 'Hi-Tech City, Hyderabad'</w:t>
        <w:br/>
        <w:t xml:space="preserve">    },</w:t>
        <w:br/>
        <w:t xml:space="preserve">    {</w:t>
        <w:br/>
        <w:t xml:space="preserve">      name: 'UrbanHub',</w:t>
        <w:br/>
        <w:t xml:space="preserve">      rent: 22000,</w:t>
        <w:br/>
        <w:t xml:space="preserve">      address: 'Indiranagar, Bangalore'</w:t>
        <w:br/>
        <w:t xml:space="preserve">    }</w:t>
        <w:br/>
        <w:t xml:space="preserve">  ];</w:t>
        <w:br/>
        <w:br/>
        <w:t xml:space="preserve">  return (</w:t>
        <w:br/>
        <w:t xml:space="preserve">    &lt;div&gt;</w:t>
        <w:br/>
        <w:t xml:space="preserve">      &lt;h1 style={headingStyle}&gt;🏢 Office Space Rental App&lt;/h1&gt;</w:t>
        <w:br/>
        <w:br/>
        <w:t xml:space="preserve">      &lt;img</w:t>
        <w:br/>
        <w:t xml:space="preserve">        src={imageUrl}</w:t>
        <w:br/>
        <w:t xml:space="preserve">        alt="Office Space"</w:t>
        <w:br/>
        <w:t xml:space="preserve">        style={{</w:t>
        <w:br/>
        <w:t xml:space="preserve">          display: 'block',</w:t>
        <w:br/>
        <w:t xml:space="preserve">          margin: '20px auto',</w:t>
        <w:br/>
        <w:t xml:space="preserve">          width: '400px',</w:t>
        <w:br/>
        <w:t xml:space="preserve">          height: 'auto',</w:t>
        <w:br/>
        <w:t xml:space="preserve">          borderRadius: '10px'</w:t>
        <w:br/>
        <w:t xml:space="preserve">        }}</w:t>
        <w:br/>
        <w:t xml:space="preserve">      /&gt;</w:t>
        <w:br/>
        <w:br/>
        <w:t xml:space="preserve">      &lt;div style={officeStyle}&gt;</w:t>
        <w:br/>
        <w:t xml:space="preserve">        &lt;h2&gt;{office.name}&lt;/h2&gt;</w:t>
        <w:br/>
        <w:t xml:space="preserve">        &lt;p&gt;Rent: ₹{office.rent}&lt;/p&gt;</w:t>
        <w:br/>
        <w:t xml:space="preserve">        &lt;p&gt;Address: {office.address}&lt;/p&gt;</w:t>
        <w:br/>
        <w:t xml:space="preserve">      &lt;/div&gt;</w:t>
        <w:br/>
        <w:br/>
        <w:t xml:space="preserve">      &lt;h2 style={{ textAlign: 'center' }}&gt;Available Offices&lt;/h2&gt;</w:t>
        <w:br/>
        <w:t xml:space="preserve">      {officeList.map((item, index) =&gt; (</w:t>
        <w:br/>
        <w:t xml:space="preserve">        &lt;div key={index} style={officeStyle}&gt;</w:t>
        <w:br/>
        <w:t xml:space="preserve">          &lt;h3&gt;{item.name}&lt;/h3&gt;</w:t>
        <w:br/>
        <w:t xml:space="preserve">          &lt;p&gt;Rent: ₹{item.rent}&lt;/p&gt;</w:t>
        <w:br/>
        <w:t xml:space="preserve">          &lt;p&gt;Address: {item.address}&lt;/p&gt;</w:t>
        <w:br/>
        <w:t xml:space="preserve">        &lt;/div&gt;</w:t>
        <w:br/>
        <w:t xml:space="preserve">      ))}</w:t>
        <w:br/>
        <w:t xml:space="preserve">    &lt;/div&gt;</w:t>
        <w:br/>
        <w:t xml:space="preserve">  );</w:t>
        <w:br/>
        <w:t>};</w:t>
        <w:br/>
        <w:br/>
        <w:t>export default App;</w:t>
        <w:br/>
      </w:r>
    </w:p>
    <w:p>
      <w:pPr>
        <w:pStyle w:val="Heading1"/>
      </w:pPr>
      <w:r>
        <w:t>Explanation of JSX and Inline CSS Usage</w:t>
      </w:r>
    </w:p>
    <w:p>
      <w:r>
        <w:br/>
        <w:t>• JSX was used to create the heading, image, and data elements.</w:t>
        <w:br/>
        <w:t>• Inline CSS was applied using JavaScript objects such as headingStyle and officeStyle.</w:t>
        <w:br/>
        <w:t>• JavaScript expressions like ₹{office.rent} were used inside JSX.</w:t>
        <w:br/>
        <w:t>• The officeList array was looped using map() to dynamically render multiple office blocks.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