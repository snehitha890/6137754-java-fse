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 Lab – Event Handling in React</w:t>
      </w:r>
    </w:p>
    <w:p>
      <w:pPr>
        <w:pStyle w:val="Heading1"/>
      </w:pPr>
      <w:r>
        <w:t>Objectives</w:t>
      </w:r>
    </w:p>
    <w:p>
      <w:r>
        <w:br/>
        <w:t>• Explain React events</w:t>
        <w:br/>
        <w:t>• Explain about event handlers</w:t>
        <w:br/>
        <w:t>• Define Synthetic event</w:t>
        <w:br/>
        <w:t>• Identify React event naming convention</w:t>
        <w:br/>
      </w:r>
    </w:p>
    <w:p>
      <w:pPr>
        <w:pStyle w:val="Heading1"/>
      </w:pPr>
      <w:r>
        <w:t>Hands-On Lab Summary</w:t>
      </w:r>
    </w:p>
    <w:p>
      <w:r>
        <w:br/>
        <w:t xml:space="preserve">In this lab, a React application named “eventexamplesapp” demonstrates event handling, the use of `this` keyword, synthetic events, </w:t>
        <w:br/>
        <w:t>event handlers with parameters, and form submission with event prevention.</w:t>
        <w:br/>
      </w:r>
    </w:p>
    <w:p>
      <w:pPr>
        <w:pStyle w:val="Heading1"/>
      </w:pPr>
      <w:r>
        <w:t>Output Screenshot</w:t>
      </w:r>
    </w:p>
    <w:p>
      <w:r>
        <w:drawing>
          <wp:inline xmlns:a="http://schemas.openxmlformats.org/drawingml/2006/main" xmlns:pic="http://schemas.openxmlformats.org/drawingml/2006/picture">
            <wp:extent cx="5029200" cy="26384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38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App.js</w:t>
      </w:r>
    </w:p>
    <w:p>
      <w:pPr/>
      <w:r>
        <w:br/>
        <w:t>import React, { Component } from 'react';</w:t>
        <w:br/>
        <w:t>import CurrencyConvertor from './CurrencyConvertor';</w:t>
        <w:br/>
        <w:br/>
        <w:t>class App extends Component {</w:t>
        <w:br/>
        <w:t xml:space="preserve">  constructor(props) {</w:t>
        <w:br/>
        <w:t xml:space="preserve">    super(props);</w:t>
        <w:br/>
        <w:t xml:space="preserve">    this.state = { count: 0 };</w:t>
        <w:br/>
        <w:t xml:space="preserve">    this.sayHello = this.sayHello.bind(this);</w:t>
        <w:br/>
        <w:t xml:space="preserve">  }</w:t>
        <w:br/>
        <w:br/>
        <w:t xml:space="preserve">  increment = () =&gt; {</w:t>
        <w:br/>
        <w:t xml:space="preserve">    this.setState(prev =&gt; ({ count: prev.count + 1 }));</w:t>
        <w:br/>
        <w:t xml:space="preserve">    this.sayHello();</w:t>
        <w:br/>
        <w:t xml:space="preserve">  };</w:t>
        <w:br/>
        <w:br/>
        <w:t xml:space="preserve">  sayHello() {</w:t>
        <w:br/>
        <w:t xml:space="preserve">    alert("Hello! You clicked the Increase button.");</w:t>
        <w:br/>
        <w:t xml:space="preserve">  }</w:t>
        <w:br/>
        <w:br/>
        <w:t xml:space="preserve">  decrement = () =&gt; {</w:t>
        <w:br/>
        <w:t xml:space="preserve">    this.setState(prev =&gt; ({ count: prev.count - 1 }));</w:t>
        <w:br/>
        <w:t xml:space="preserve">  };</w:t>
        <w:br/>
        <w:br/>
        <w:t xml:space="preserve">  sayWelcome = (msg) =&gt; {</w:t>
        <w:br/>
        <w:t xml:space="preserve">    alert(msg);</w:t>
        <w:br/>
        <w:t xml:space="preserve">  };</w:t>
        <w:br/>
        <w:br/>
        <w:t xml:space="preserve">  handleClick = (event) =&gt; {</w:t>
        <w:br/>
        <w:t xml:space="preserve">    alert("I was clicked (Synthetic Event)");</w:t>
        <w:br/>
        <w:t xml:space="preserve">    console.log("SyntheticEvent Type:", event.type);</w:t>
        <w:br/>
        <w:t xml:space="preserve">  };</w:t>
        <w:br/>
        <w:br/>
        <w:t xml:space="preserve">  render() {</w:t>
        <w:br/>
        <w:t xml:space="preserve">    return (</w:t>
        <w:br/>
        <w:t xml:space="preserve">      &lt;div style={{ padding: '20px' }}&gt;</w:t>
        <w:br/>
        <w:t xml:space="preserve">        &lt;h1&gt;🎯 React Events Example&lt;/h1&gt;</w:t>
        <w:br/>
        <w:t xml:space="preserve">        &lt;h2&gt;Counter: {this.state.count}&lt;/h2&gt;</w:t>
        <w:br/>
        <w:t xml:space="preserve">        &lt;button onClick={this.increment}&gt;Increase&lt;/button&gt;</w:t>
        <w:br/>
        <w:t xml:space="preserve">        &lt;button onClick={this.decrement} style={{ marginLeft: '10px' }}&gt;Decrease&lt;/button&gt;</w:t>
        <w:br/>
        <w:t xml:space="preserve">        &lt;hr /&gt;</w:t>
        <w:br/>
        <w:t xml:space="preserve">        &lt;button onClick={() =&gt; this.sayWelcome("Welcome to React!")}&gt;Say Welcome&lt;/button&gt;</w:t>
        <w:br/>
        <w:t xml:space="preserve">        &lt;hr /&gt;</w:t>
        <w:br/>
        <w:t xml:space="preserve">        &lt;button onClick={this.handleClick}&gt;Click Me (Synthetic Event)&lt;/button&gt;</w:t>
        <w:br/>
        <w:t xml:space="preserve">        &lt;hr /&gt;</w:t>
        <w:br/>
        <w:t xml:space="preserve">        &lt;CurrencyConvertor /&gt;</w:t>
        <w:br/>
        <w:t xml:space="preserve">      &lt;/div&gt;</w:t>
        <w:br/>
        <w:t xml:space="preserve">    );</w:t>
        <w:br/>
        <w:t xml:space="preserve">  }</w:t>
        <w:br/>
        <w:t>}</w:t>
        <w:br/>
        <w:br/>
        <w:t>export default App;</w:t>
        <w:br/>
      </w:r>
    </w:p>
    <w:p>
      <w:pPr>
        <w:pStyle w:val="Heading1"/>
      </w:pPr>
      <w:r>
        <w:t>CurrencyConvertor.js</w:t>
      </w:r>
    </w:p>
    <w:p>
      <w:pPr/>
      <w:r>
        <w:br/>
        <w:t>import React, { Component } from 'react';</w:t>
        <w:br/>
        <w:br/>
        <w:t>class CurrencyConvertor extends Component {</w:t>
        <w:br/>
        <w:t xml:space="preserve">  constructor(props) {</w:t>
        <w:br/>
        <w:t xml:space="preserve">    super(props);</w:t>
        <w:br/>
        <w:t xml:space="preserve">    this.state = {</w:t>
        <w:br/>
        <w:t xml:space="preserve">      rupees: '',</w:t>
        <w:br/>
        <w:t xml:space="preserve">      euro: ''</w:t>
        <w:br/>
        <w:t xml:space="preserve">    };</w:t>
        <w:br/>
        <w:t xml:space="preserve">  }</w:t>
        <w:br/>
        <w:br/>
        <w:t xml:space="preserve">  handleInput = (event) =&gt; {</w:t>
        <w:br/>
        <w:t xml:space="preserve">    this.setState({ rupees: event.target.value });</w:t>
        <w:br/>
        <w:t xml:space="preserve">  };</w:t>
        <w:br/>
        <w:br/>
        <w:t xml:space="preserve">  handleSubmit = (event) =&gt; {</w:t>
        <w:br/>
        <w:t xml:space="preserve">    event.preventDefault();</w:t>
        <w:br/>
        <w:t xml:space="preserve">    const rupees = parseFloat(this.state.rupees);</w:t>
        <w:br/>
        <w:t xml:space="preserve">    if (!isNaN(rupees)) {</w:t>
        <w:br/>
        <w:t xml:space="preserve">      const euro = rupees * 0.011;</w:t>
        <w:br/>
        <w:t xml:space="preserve">      this.setState({ euro: euro.toFixed(2) });</w:t>
        <w:br/>
        <w:t xml:space="preserve">    }</w:t>
        <w:br/>
        <w:t xml:space="preserve">  };</w:t>
        <w:br/>
        <w:br/>
        <w:t xml:space="preserve">  render() {</w:t>
        <w:br/>
        <w:t xml:space="preserve">    return (</w:t>
        <w:br/>
        <w:t xml:space="preserve">      &lt;div&gt;</w:t>
        <w:br/>
        <w:t xml:space="preserve">        &lt;h2&gt;💱 Currency Converter (INR → EURO)&lt;/h2&gt;</w:t>
        <w:br/>
        <w:t xml:space="preserve">        &lt;form onSubmit={this.handleSubmit}&gt;</w:t>
        <w:br/>
        <w:t xml:space="preserve">          &lt;input</w:t>
        <w:br/>
        <w:t xml:space="preserve">            type="number"</w:t>
        <w:br/>
        <w:t xml:space="preserve">            placeholder="Enter amount in ₹"</w:t>
        <w:br/>
        <w:t xml:space="preserve">            value={this.state.rupees}</w:t>
        <w:br/>
        <w:t xml:space="preserve">            onChange={this.handleInput}</w:t>
        <w:br/>
        <w:t xml:space="preserve">          /&gt;</w:t>
        <w:br/>
        <w:t xml:space="preserve">          &lt;button type="submit"&gt;Convert&lt;/button&gt;</w:t>
        <w:br/>
        <w:t xml:space="preserve">        &lt;/form&gt;</w:t>
        <w:br/>
        <w:t xml:space="preserve">        {this.state.euro &amp;&amp; &lt;p&gt;€ {this.state.euro}&lt;/p&gt;}</w:t>
        <w:br/>
        <w:t xml:space="preserve">      &lt;/div&gt;</w:t>
        <w:br/>
        <w:t xml:space="preserve">    );</w:t>
        <w:br/>
        <w:t xml:space="preserve">  }</w:t>
        <w:br/>
        <w:t>}</w:t>
        <w:br/>
        <w:br/>
        <w:t>export default CurrencyConvertor;</w:t>
        <w:br/>
      </w:r>
    </w:p>
    <w:p>
      <w:pPr>
        <w:pStyle w:val="Heading1"/>
      </w:pPr>
      <w:r>
        <w:t>Explanation</w:t>
      </w:r>
    </w:p>
    <w:p>
      <w:r>
        <w:br/>
        <w:t>• `onClick` is used for button clicks to trigger class methods.</w:t>
        <w:br/>
        <w:t>• `bind(this)` and arrow functions ensure correct `this` reference.</w:t>
        <w:br/>
        <w:t>• SyntheticEvent is used internally by React for consistent event handling.</w:t>
        <w:br/>
        <w:t>• Form submission is handled with `onSubmit` and prevented with `event.preventDefault()`.</w:t>
        <w:br/>
        <w:t>• React naming convention uses camelCase (e.g., onClick, onSubmit).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